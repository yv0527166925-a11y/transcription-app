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FAD12" w14:textId="77777777" w:rsidR="00447BEB" w:rsidRDefault="006558C3">
      <w:pPr>
        <w:spacing w:after="400"/>
        <w:jc w:val="right"/>
        <w:rPr>
          <w:rFonts w:ascii="David" w:hAnsi="David" w:cs="David"/>
          <w:b/>
          <w:sz w:val="32"/>
        </w:rPr>
      </w:pPr>
      <w:r>
        <w:rPr>
          <w:rFonts w:ascii="David" w:hAnsi="David" w:cs="David"/>
          <w:b/>
          <w:sz w:val="32"/>
        </w:rPr>
        <w:t>בדיקת</w:t>
      </w:r>
      <w:r>
        <w:rPr>
          <w:rFonts w:ascii="David" w:hAnsi="David" w:cs="David"/>
          <w:b/>
          <w:sz w:val="32"/>
        </w:rPr>
        <w:t xml:space="preserve"> </w:t>
      </w:r>
      <w:r>
        <w:rPr>
          <w:rFonts w:ascii="David" w:hAnsi="David" w:cs="David"/>
          <w:b/>
          <w:sz w:val="32"/>
        </w:rPr>
        <w:t>אלגוריתם</w:t>
      </w:r>
      <w:r>
        <w:rPr>
          <w:rFonts w:ascii="David" w:hAnsi="David" w:cs="David"/>
          <w:b/>
          <w:sz w:val="32"/>
        </w:rPr>
        <w:t xml:space="preserve"> </w:t>
      </w:r>
      <w:r>
        <w:rPr>
          <w:rFonts w:ascii="David" w:hAnsi="David" w:cs="David"/>
          <w:b/>
          <w:sz w:val="32"/>
        </w:rPr>
        <w:t>פסקאות</w:t>
      </w:r>
      <w:r>
        <w:rPr>
          <w:rFonts w:ascii="David" w:hAnsi="David" w:cs="David"/>
          <w:b/>
          <w:sz w:val="32"/>
        </w:rPr>
        <w:t xml:space="preserve"> </w:t>
      </w:r>
      <w:r>
        <w:rPr>
          <w:rFonts w:ascii="David" w:hAnsi="David" w:cs="David"/>
          <w:b/>
          <w:sz w:val="32"/>
        </w:rPr>
        <w:t>חדש</w:t>
      </w:r>
    </w:p>
    <w:p w14:paraId="534F4F46" w14:textId="77777777" w:rsidR="00447BEB" w:rsidRDefault="00447BEB"/>
    <w:p w14:paraId="24A11210" w14:textId="77777777" w:rsidR="00447BEB" w:rsidRDefault="006558C3">
      <w:pPr>
        <w:spacing w:after="240"/>
        <w:jc w:val="right"/>
      </w:pP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לספר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לכם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שנייה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אמצא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כן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כתב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השולחן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ערוך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בהלכות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כיפור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תרכ</w:t>
      </w:r>
      <w:r>
        <w:rPr>
          <w:rFonts w:ascii="David" w:hAnsi="David" w:cs="David"/>
          <w:sz w:val="28"/>
        </w:rPr>
        <w:t>"</w:t>
      </w:r>
      <w:r>
        <w:rPr>
          <w:rFonts w:ascii="David" w:hAnsi="David" w:cs="David"/>
          <w:sz w:val="28"/>
        </w:rPr>
        <w:t>א</w:t>
      </w:r>
      <w:r>
        <w:rPr>
          <w:rFonts w:ascii="David" w:hAnsi="David" w:cs="David"/>
          <w:sz w:val="28"/>
        </w:rPr>
        <w:t xml:space="preserve">: </w:t>
      </w:r>
      <w:r>
        <w:rPr>
          <w:rFonts w:ascii="David" w:hAnsi="David" w:cs="David"/>
          <w:sz w:val="28"/>
        </w:rPr>
        <w:t>נהגו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לדור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ביום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הכיפורים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בעד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המתים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כותב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המשנה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ברורה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שגם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המתים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מתכפרים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ביום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הכיפורים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כשנודרים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בעבורם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ולמה</w:t>
      </w:r>
      <w:r>
        <w:rPr>
          <w:rFonts w:ascii="David" w:hAnsi="David" w:cs="David"/>
          <w:sz w:val="28"/>
        </w:rPr>
        <w:t>?</w:t>
      </w:r>
    </w:p>
    <w:p w14:paraId="523EBD4A" w14:textId="77777777" w:rsidR="00447BEB" w:rsidRDefault="006558C3">
      <w:pPr>
        <w:spacing w:after="240"/>
        <w:jc w:val="right"/>
      </w:pPr>
      <w:r>
        <w:rPr>
          <w:rFonts w:ascii="David" w:hAnsi="David" w:cs="David"/>
          <w:sz w:val="28"/>
        </w:rPr>
        <w:t>כי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אנחנו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אומרים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ממשיך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לחיות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גם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נותן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ואפילו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עני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והוא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לתת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לתת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אומר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המשנה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ברורה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טהור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לתת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אומר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המשנה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ברורה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משהו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מזעזע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נותנים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בעבור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מועיל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התוודה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אותו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קודם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מותו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יש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לומר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שיש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כפרה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כצדיק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חשוב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להדגיש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נותן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עבור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אחר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שנותן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עבור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הרשע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בן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כרעא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דאבוה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יכול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לכפר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גם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כתוב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פה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דבר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נורא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לתת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לעילוי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נשמת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יכול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להיות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מי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נקרא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צדיק</w:t>
      </w:r>
      <w:r>
        <w:rPr>
          <w:rFonts w:ascii="David" w:hAnsi="David" w:cs="David"/>
          <w:sz w:val="28"/>
        </w:rPr>
        <w:t>?</w:t>
      </w:r>
    </w:p>
    <w:p w14:paraId="4BF092AE" w14:textId="77777777" w:rsidR="00447BEB" w:rsidRDefault="006558C3">
      <w:pPr>
        <w:spacing w:after="240"/>
        <w:jc w:val="right"/>
      </w:pPr>
      <w:r>
        <w:rPr>
          <w:rFonts w:ascii="David" w:hAnsi="David" w:cs="David"/>
          <w:sz w:val="28"/>
        </w:rPr>
        <w:t>התוודה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לפני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מותו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שהתוודה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מכיר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יהודי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כופר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גדול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צרפתי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שתי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בנותיו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חזרו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מוכן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לקבל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שהבנות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ציפה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שיהיו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רופאות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בכירות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חזרו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נשואות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אברכים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בנים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ונכדים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בערוב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ימיו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חלה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במחלה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סופנית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מצא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טעם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בחייו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אכפת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למות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והוא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הזמן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דח</w:t>
      </w:r>
      <w:bookmarkStart w:id="0" w:name="נקודה_זמנית"/>
      <w:bookmarkEnd w:id="0"/>
      <w:r>
        <w:rPr>
          <w:rFonts w:ascii="David" w:hAnsi="David" w:cs="David"/>
          <w:sz w:val="28"/>
        </w:rPr>
        <w:t>ק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ברופאים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שינתקו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אותו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ממכשירי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הנשמה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לחיות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הבנות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עזבו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אותו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הנכדים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הולכים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בדרך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אין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טעם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בחיים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באו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אליו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הבנות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אמרו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גם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למות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תחשוב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הבנות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שלך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אנחנו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שלנו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חי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והצ</w:t>
      </w:r>
      <w:r>
        <w:rPr>
          <w:rFonts w:ascii="David" w:hAnsi="David" w:cs="David"/>
          <w:sz w:val="28"/>
        </w:rPr>
        <w:t>ליחו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לשכנע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אותו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שיישאר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מחובר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למכונות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יום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הגריע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עליו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רופאה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דתייה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שעבדה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באותו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בית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חולים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אמרה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תראה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איזה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בנות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נחמדות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יש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לך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איזה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נכדים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מתוקים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תראה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איזה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נחת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מעדיף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שהם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יסתובבו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סמים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בהודו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הרחוקה</w:t>
      </w:r>
      <w:r>
        <w:rPr>
          <w:rFonts w:ascii="David" w:hAnsi="David" w:cs="David"/>
          <w:sz w:val="28"/>
        </w:rPr>
        <w:t>?</w:t>
      </w:r>
    </w:p>
    <w:p w14:paraId="6737EC09" w14:textId="77777777" w:rsidR="00447BEB" w:rsidRDefault="006558C3">
      <w:pPr>
        <w:spacing w:after="240"/>
        <w:jc w:val="right"/>
      </w:pPr>
      <w:r>
        <w:rPr>
          <w:rFonts w:ascii="David" w:hAnsi="David" w:cs="David"/>
          <w:sz w:val="28"/>
        </w:rPr>
        <w:t>אתה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היית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שיסתובבו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כהומלסים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מיני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מקומות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אנשים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משונים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ויחפשו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מיני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ערכים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ריקים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ונבובים</w:t>
      </w:r>
      <w:r>
        <w:rPr>
          <w:rFonts w:ascii="David" w:hAnsi="David" w:cs="David"/>
          <w:sz w:val="28"/>
        </w:rPr>
        <w:t xml:space="preserve">? </w:t>
      </w:r>
      <w:r>
        <w:rPr>
          <w:rFonts w:ascii="David" w:hAnsi="David" w:cs="David"/>
          <w:sz w:val="28"/>
        </w:rPr>
        <w:t>תשמח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שאתה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יהודים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דואגים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לך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תראה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שניתקת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איתם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קשר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איך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מטפלות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בך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דואגות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לך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שמע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הדברים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פרץ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בבכי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אמר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באמת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מתחרט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חיי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הייתי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טיפש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הייתי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רק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עצלן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מלעשות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גם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מעשה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כמו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הבנות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ולשוב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השם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אומר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יכלתי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לחיות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איתם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באהבה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בחום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אומר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וניתקתי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בזבזתי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חיי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בוכה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החיים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המבוזבזים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שלוש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שעות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נפטר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היהודי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נפטר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מתוך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וידוי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איך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קוראים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בשמיים</w:t>
      </w:r>
      <w:r>
        <w:rPr>
          <w:rFonts w:ascii="David" w:hAnsi="David" w:cs="David"/>
          <w:sz w:val="28"/>
        </w:rPr>
        <w:t>?</w:t>
      </w:r>
    </w:p>
    <w:p w14:paraId="6766F267" w14:textId="77777777" w:rsidR="00447BEB" w:rsidRDefault="006558C3">
      <w:pPr>
        <w:spacing w:after="240"/>
        <w:jc w:val="right"/>
      </w:pPr>
      <w:r>
        <w:rPr>
          <w:rFonts w:ascii="David" w:hAnsi="David" w:cs="David"/>
          <w:sz w:val="28"/>
        </w:rPr>
        <w:t>אדם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שניתק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קשר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בנות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למות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צדיק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למה</w:t>
      </w:r>
      <w:r>
        <w:rPr>
          <w:rFonts w:ascii="David" w:hAnsi="David" w:cs="David"/>
          <w:sz w:val="28"/>
        </w:rPr>
        <w:t xml:space="preserve">? </w:t>
      </w:r>
      <w:r>
        <w:rPr>
          <w:rFonts w:ascii="David" w:hAnsi="David" w:cs="David"/>
          <w:sz w:val="28"/>
        </w:rPr>
        <w:t>כי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הרהר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תשמעו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המתנה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ששמה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כמה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חשוב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חשוב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הגר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זורקת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ישמעאל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תחת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השיחים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הורגת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הבן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ותלך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ותתע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חוזרת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לגילולי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בית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אביה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פתאום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המלאכים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נשבר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הלב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בכתה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הרהור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מעבודה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זרה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כמעט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רוצחת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פוקח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השם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עיניה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רואה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חיים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כוח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בכי</w:t>
      </w:r>
      <w:r>
        <w:rPr>
          <w:rFonts w:ascii="David" w:hAnsi="David" w:cs="David"/>
          <w:sz w:val="28"/>
        </w:rPr>
        <w:t>?</w:t>
      </w:r>
    </w:p>
    <w:p w14:paraId="736E5127" w14:textId="77777777" w:rsidR="00447BEB" w:rsidRDefault="006558C3">
      <w:pPr>
        <w:spacing w:after="240"/>
        <w:jc w:val="right"/>
      </w:pPr>
      <w:r>
        <w:rPr>
          <w:rFonts w:ascii="David" w:hAnsi="David" w:cs="David"/>
          <w:sz w:val="28"/>
        </w:rPr>
        <w:lastRenderedPageBreak/>
        <w:t>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כוחו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הרהור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?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התורה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מלמדת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אותנו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אדם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צריך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להתחזק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סתם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קוראים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הפרשה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הגר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ביום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</w:t>
      </w:r>
      <w:r>
        <w:rPr>
          <w:rFonts w:ascii="David" w:hAnsi="David" w:cs="David"/>
          <w:sz w:val="28"/>
        </w:rPr>
        <w:t xml:space="preserve">'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ראש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השנה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אנחנו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ללמד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ואחד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מאיתנו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כוחו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>?</w:t>
      </w:r>
    </w:p>
    <w:p w14:paraId="6A2C290C" w14:textId="77777777" w:rsidR="00447BEB" w:rsidRDefault="006558C3">
      <w:pPr>
        <w:spacing w:after="240"/>
        <w:jc w:val="right"/>
      </w:pPr>
      <w:r>
        <w:rPr>
          <w:rFonts w:ascii="David" w:hAnsi="David" w:cs="David"/>
          <w:sz w:val="28"/>
        </w:rPr>
        <w:t>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כוחה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?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אדם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צריך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תמיד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לדעת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ולראות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הלשון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עולם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תוכן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איכותי</w:t>
      </w:r>
      <w:r>
        <w:rPr>
          <w:rFonts w:ascii="David" w:hAnsi="David" w:cs="David"/>
          <w:sz w:val="28"/>
        </w:rPr>
        <w:t>.</w:t>
      </w:r>
    </w:p>
    <w:sectPr w:rsidR="00447BE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0870B" w14:textId="77777777" w:rsidR="00784FB6" w:rsidRDefault="00784FB6">
      <w:pPr>
        <w:spacing w:after="0" w:line="240" w:lineRule="auto"/>
      </w:pPr>
      <w:r>
        <w:separator/>
      </w:r>
    </w:p>
  </w:endnote>
  <w:endnote w:type="continuationSeparator" w:id="0">
    <w:p w14:paraId="7F55EA83" w14:textId="77777777" w:rsidR="00784FB6" w:rsidRDefault="00784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9ACAA" w14:textId="77777777" w:rsidR="00784FB6" w:rsidRDefault="00784FB6">
      <w:pPr>
        <w:spacing w:after="0" w:line="240" w:lineRule="auto"/>
      </w:pPr>
      <w:r>
        <w:separator/>
      </w:r>
    </w:p>
  </w:footnote>
  <w:footnote w:type="continuationSeparator" w:id="0">
    <w:p w14:paraId="1B9078FB" w14:textId="77777777" w:rsidR="00784FB6" w:rsidRDefault="00784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7109673">
    <w:abstractNumId w:val="8"/>
  </w:num>
  <w:num w:numId="2" w16cid:durableId="1975058638">
    <w:abstractNumId w:val="6"/>
  </w:num>
  <w:num w:numId="3" w16cid:durableId="469516182">
    <w:abstractNumId w:val="5"/>
  </w:num>
  <w:num w:numId="4" w16cid:durableId="2119787291">
    <w:abstractNumId w:val="4"/>
  </w:num>
  <w:num w:numId="5" w16cid:durableId="279528362">
    <w:abstractNumId w:val="7"/>
  </w:num>
  <w:num w:numId="6" w16cid:durableId="1976982468">
    <w:abstractNumId w:val="3"/>
  </w:num>
  <w:num w:numId="7" w16cid:durableId="743376796">
    <w:abstractNumId w:val="2"/>
  </w:num>
  <w:num w:numId="8" w16cid:durableId="714817761">
    <w:abstractNumId w:val="1"/>
  </w:num>
  <w:num w:numId="9" w16cid:durableId="71731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48E"/>
    <w:rsid w:val="0015074B"/>
    <w:rsid w:val="001C20B4"/>
    <w:rsid w:val="0029639D"/>
    <w:rsid w:val="00326F90"/>
    <w:rsid w:val="00447BEB"/>
    <w:rsid w:val="006558C3"/>
    <w:rsid w:val="00784FB6"/>
    <w:rsid w:val="0092080F"/>
    <w:rsid w:val="00AA1D8D"/>
    <w:rsid w:val="00B47730"/>
    <w:rsid w:val="00BD31C1"/>
    <w:rsid w:val="00CB0664"/>
    <w:rsid w:val="00DB2C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D76B8E"/>
  <w14:defaultImageDpi w14:val="300"/>
  <w15:docId w15:val="{C4AAE201-3D5A-4922-ADE3-EEBE7877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435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יעקב וניט</cp:lastModifiedBy>
  <cp:revision>4</cp:revision>
  <dcterms:created xsi:type="dcterms:W3CDTF">2013-12-23T23:15:00Z</dcterms:created>
  <dcterms:modified xsi:type="dcterms:W3CDTF">2025-10-22T12:03:00Z</dcterms:modified>
  <cp:category/>
</cp:coreProperties>
</file>