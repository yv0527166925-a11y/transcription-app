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EEC6" w14:textId="77777777" w:rsidR="0062033F" w:rsidRDefault="004529D4">
      <w:pPr>
        <w:spacing w:after="400"/>
        <w:jc w:val="right"/>
        <w:rPr>
          <w:rFonts w:ascii="David" w:hAnsi="David" w:cs="David"/>
          <w:b/>
          <w:sz w:val="32"/>
        </w:rPr>
      </w:pPr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4738FC38" w14:textId="77777777" w:rsidR="0062033F" w:rsidRDefault="0062033F"/>
    <w:p w14:paraId="7030C576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1A1426E5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</w:t>
      </w:r>
      <w:bookmarkStart w:id="0" w:name="נקודה_זמנית"/>
      <w:bookmarkEnd w:id="0"/>
      <w:r>
        <w:rPr>
          <w:rFonts w:ascii="David" w:hAnsi="David" w:cs="David"/>
          <w:sz w:val="28"/>
        </w:rPr>
        <w:t>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1224EFBE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2E0E099E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6B93B1B6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1C157F9E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7FCD8478" w14:textId="77777777" w:rsidR="0062033F" w:rsidRDefault="004529D4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6203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29919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678062FD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0C707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24BFA74F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4529D4"/>
    <w:rsid w:val="0062033F"/>
    <w:rsid w:val="00784FB6"/>
    <w:rsid w:val="0092080F"/>
    <w:rsid w:val="00AA1D8D"/>
    <w:rsid w:val="00B47730"/>
    <w:rsid w:val="00BD31C1"/>
    <w:rsid w:val="00CB0664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7B414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2025-10-22T12:13:00Z</dcterms:modified>
  <cp:category/>
</cp:coreProperties>
</file>