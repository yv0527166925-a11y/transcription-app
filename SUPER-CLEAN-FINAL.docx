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B1A64" w14:textId="77777777" w:rsidR="00BD31C1" w:rsidRDefault="001C20B4">
      <w:pPr>
        <w:bidi/>
      </w:pPr>
      <w:bookmarkStart w:id="0" w:name="נקודה_זמנית"/>
      <w:bookmarkEnd w:id="0"/>
      <w:r>
        <w:rPr>
          <w:rtl/>
        </w:rPr>
        <w:t>שלום וברכה! זהו טקסט דוגמה ללא כותרת אוטומטית.</w:t>
      </w:r>
    </w:p>
    <w:p w14:paraId="57002F4A" w14:textId="77777777" w:rsidR="00BD31C1" w:rsidRDefault="001C20B4">
      <w:pPr>
        <w:bidi/>
      </w:pPr>
      <w:r>
        <w:rPr>
          <w:rtl/>
        </w:rPr>
        <w:t>הפסקה השנייה עם פיסוק נכון: "ציטוט מושלם" וסימני שאלה?</w:t>
      </w:r>
    </w:p>
    <w:p w14:paraId="3D23163B" w14:textId="77777777" w:rsidR="00BD31C1" w:rsidRDefault="001C20B4">
      <w:pPr>
        <w:bidi/>
      </w:pPr>
      <w:r>
        <w:rPr>
          <w:rtl/>
        </w:rPr>
        <w:t>פסקה שלישית עם סימני קריאה! ונקודתיים: כמו כאן.</w:t>
      </w:r>
    </w:p>
    <w:p w14:paraId="0618A1F0" w14:textId="77777777" w:rsidR="00BD31C1" w:rsidRDefault="001C20B4">
      <w:pPr>
        <w:bidi/>
      </w:pPr>
      <w:r>
        <w:rPr>
          <w:rtl/>
        </w:rPr>
        <w:t>הפסקה האחרונה בדוגמה זו מראה שהכל עובד כמו שצריך!</w:t>
      </w:r>
    </w:p>
    <w:p w14:paraId="7A09391E" w14:textId="77777777" w:rsidR="00BD31C1" w:rsidRDefault="001C20B4">
      <w:pPr>
        <w:bidi/>
      </w:pPr>
      <w:r>
        <w:rPr>
          <w:rtl/>
        </w:rPr>
        <w:t/>
      </w:r>
    </w:p>
    <w:p w14:paraId="4EE1384C" w14:textId="77777777" w:rsidR="00BD31C1" w:rsidRDefault="001C20B4">
      <w:pPr>
        <w:bidi/>
      </w:pPr>
      <w:r>
        <w:rPr>
          <w:rtl/>
        </w:rPr>
        <w:t/>
      </w:r>
    </w:p>
    <w:p w14:paraId="313993F3" w14:textId="77777777" w:rsidR="00BD31C1" w:rsidRDefault="001C20B4">
      <w:pPr>
        <w:bidi/>
      </w:pPr>
      <w:r>
        <w:rPr>
          <w:rtl/>
        </w:rPr>
        <w:t/>
      </w:r>
    </w:p>
    <w:p w14:paraId="08EDB10A" w14:textId="77777777" w:rsidR="00BD31C1" w:rsidRDefault="001C20B4">
      <w:pPr>
        <w:bidi/>
      </w:pPr>
      <w:r>
        <w:rPr>
          <w:rtl/>
        </w:rPr>
        <w:t/>
      </w:r>
    </w:p>
    <w:p w14:paraId="21AD855B" w14:textId="77777777" w:rsidR="00BD31C1" w:rsidRDefault="001C20B4">
      <w:pPr>
        <w:bidi/>
      </w:pPr>
      <w:r>
        <w:rPr>
          <w:rtl/>
        </w:rPr>
        <w:t/>
      </w:r>
    </w:p>
    <w:p w14:paraId="18E1BACB" w14:textId="77777777" w:rsidR="00BD31C1" w:rsidRDefault="001C20B4">
      <w:pPr>
        <w:bidi/>
      </w:pPr>
      <w:r>
        <w:rPr>
          <w:rtl/>
        </w:rPr>
        <w:t/>
      </w:r>
    </w:p>
    <w:p w14:paraId="26C7C335" w14:textId="77777777" w:rsidR="00BD31C1" w:rsidRDefault="001C20B4">
      <w:pPr>
        <w:bidi/>
      </w:pPr>
      <w:r>
        <w:rPr>
          <w:rtl/>
        </w:rPr>
        <w:t/>
      </w:r>
    </w:p>
    <w:p w14:paraId="58988A57" w14:textId="77777777" w:rsidR="00BD31C1" w:rsidRDefault="001C20B4">
      <w:pPr>
        <w:bidi/>
      </w:pPr>
      <w:r>
        <w:rPr>
          <w:rtl/>
        </w:rPr>
        <w:t/>
      </w:r>
    </w:p>
    <w:p w14:paraId="6F000D62" w14:textId="77777777" w:rsidR="00BD31C1" w:rsidRDefault="001C20B4">
      <w:pPr>
        <w:bidi/>
      </w:pPr>
      <w:r>
        <w:rPr>
          <w:rtl/>
        </w:rPr>
        <w:t/>
      </w:r>
    </w:p>
    <w:p w14:paraId="700E6A60" w14:textId="77777777" w:rsidR="00BD31C1" w:rsidRDefault="001C20B4">
      <w:pPr>
        <w:bidi/>
      </w:pPr>
      <w:r>
        <w:rPr>
          <w:rtl/>
        </w:rPr>
        <w:t/>
      </w:r>
    </w:p>
    <w:p w14:paraId="7413D5CA" w14:textId="77777777" w:rsidR="00BD31C1" w:rsidRDefault="001C20B4">
      <w:pPr>
        <w:bidi/>
      </w:pPr>
      <w:r>
        <w:rPr>
          <w:rtl/>
        </w:rPr>
        <w:t/>
      </w:r>
    </w:p>
    <w:p w14:paraId="37FD9C65" w14:textId="77777777" w:rsidR="00BD31C1" w:rsidRDefault="001C20B4">
      <w:pPr>
        <w:bidi/>
      </w:pPr>
      <w:r>
        <w:rPr>
          <w:rtl/>
        </w:rPr>
        <w:lastRenderedPageBreak/>
        <w:t/>
      </w:r>
    </w:p>
    <w:p w14:paraId="1765ABD4" w14:textId="77777777" w:rsidR="00BD31C1" w:rsidRDefault="001C20B4">
      <w:pPr>
        <w:bidi/>
      </w:pPr>
      <w:r>
        <w:rPr>
          <w:rtl/>
        </w:rPr>
        <w:t/>
      </w:r>
    </w:p>
    <w:p w14:paraId="327DB564" w14:textId="77777777" w:rsidR="00BD31C1" w:rsidRDefault="001C20B4">
      <w:pPr>
        <w:bidi/>
      </w:pPr>
      <w:r>
        <w:rPr>
          <w:rtl/>
        </w:rPr>
        <w:t/>
      </w:r>
    </w:p>
    <w:p w14:paraId="1BA47AD9" w14:textId="77777777" w:rsidR="00BD31C1" w:rsidRDefault="001C20B4">
      <w:pPr>
        <w:bidi/>
      </w:pPr>
      <w:r>
        <w:rPr>
          <w:rtl/>
        </w:rPr>
        <w:t/>
      </w:r>
    </w:p>
    <w:p w14:paraId="10098F2E" w14:textId="77777777" w:rsidR="00BD31C1" w:rsidRDefault="001C20B4">
      <w:pPr>
        <w:bidi/>
      </w:pPr>
      <w:r>
        <w:rPr>
          <w:rtl/>
        </w:rPr>
        <w:t/>
      </w:r>
    </w:p>
    <w:p w14:paraId="59C6A1F7" w14:textId="77777777" w:rsidR="00BD31C1" w:rsidRDefault="001C20B4">
      <w:pPr>
        <w:bidi/>
      </w:pPr>
      <w:r>
        <w:rPr>
          <w:rtl/>
        </w:rPr>
        <w:t/>
      </w:r>
    </w:p>
    <w:p w14:paraId="34405ACC" w14:textId="77777777" w:rsidR="00BD31C1" w:rsidRDefault="001C20B4">
      <w:pPr>
        <w:bidi/>
      </w:pPr>
      <w:r>
        <w:rPr>
          <w:rtl/>
        </w:rPr>
        <w:t/>
      </w:r>
    </w:p>
    <w:p w14:paraId="23E80453" w14:textId="77777777" w:rsidR="00BD31C1" w:rsidRDefault="001C20B4">
      <w:pPr>
        <w:bidi/>
      </w:pPr>
      <w:r>
        <w:rPr>
          <w:rtl/>
        </w:rPr>
        <w:t/>
      </w:r>
    </w:p>
    <w:p w14:paraId="16FAB12E" w14:textId="77777777" w:rsidR="00BD31C1" w:rsidRDefault="001C20B4">
      <w:pPr>
        <w:bidi/>
      </w:pPr>
      <w:r>
        <w:rPr>
          <w:rtl/>
        </w:rPr>
        <w:t/>
      </w:r>
    </w:p>
    <w:p w14:paraId="2A6C0110" w14:textId="77777777" w:rsidR="00BD31C1" w:rsidRDefault="001C20B4">
      <w:pPr>
        <w:bidi/>
      </w:pPr>
      <w:r>
        <w:rPr>
          <w:rtl/>
        </w:rPr>
        <w:t/>
      </w:r>
    </w:p>
    <w:p w14:paraId="0C718401" w14:textId="77777777" w:rsidR="00BD31C1" w:rsidRDefault="001C20B4">
      <w:pPr>
        <w:bidi/>
      </w:pPr>
      <w:r>
        <w:rPr>
          <w:rtl/>
        </w:rPr>
        <w:t/>
      </w:r>
    </w:p>
    <w:p w14:paraId="79E1CEE3" w14:textId="77777777" w:rsidR="00BD31C1" w:rsidRDefault="001C20B4">
      <w:pPr>
        <w:bidi/>
      </w:pPr>
      <w:r>
        <w:rPr>
          <w:rtl/>
        </w:rPr>
        <w:t/>
      </w:r>
    </w:p>
    <w:p w14:paraId="66CAC0F7" w14:textId="77777777" w:rsidR="00BD31C1" w:rsidRDefault="001C20B4">
      <w:pPr>
        <w:bidi/>
      </w:pPr>
      <w:r>
        <w:rPr>
          <w:rtl/>
        </w:rPr>
        <w:lastRenderedPageBreak/>
        <w:t/>
      </w:r>
    </w:p>
    <w:p w14:paraId="0B59B028" w14:textId="77777777" w:rsidR="00BD31C1" w:rsidRDefault="001C20B4">
      <w:pPr>
        <w:bidi/>
      </w:pPr>
      <w:r>
        <w:rPr>
          <w:rtl/>
        </w:rPr>
        <w:t/>
      </w:r>
    </w:p>
    <w:p w14:paraId="0AC79BA4" w14:textId="77777777" w:rsidR="00BD31C1" w:rsidRDefault="001C20B4">
      <w:pPr>
        <w:bidi/>
      </w:pPr>
      <w:r>
        <w:rPr>
          <w:rtl/>
        </w:rPr>
        <w:t/>
      </w:r>
    </w:p>
    <w:p w14:paraId="26AAA365" w14:textId="77777777" w:rsidR="00BD31C1" w:rsidRDefault="001C20B4">
      <w:pPr>
        <w:bidi/>
      </w:pPr>
      <w:r>
        <w:rPr>
          <w:rtl/>
        </w:rPr>
        <w:t/>
      </w:r>
    </w:p>
    <w:p w14:paraId="7B4B11BC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</w:r>
      <w:r>
        <w:rPr>
          <w:rtl/>
        </w:rPr>
        <w:br/>
        <w:t/>
      </w:r>
    </w:p>
    <w:p w14:paraId="09F45468" w14:textId="77777777" w:rsidR="00BD31C1" w:rsidRDefault="001C20B4">
      <w:pPr>
        <w:bidi/>
      </w:pPr>
      <w:r>
        <w:rPr>
          <w:rtl/>
        </w:rPr>
        <w:t/>
      </w:r>
    </w:p>
    <w:p w14:paraId="7D56DE0A" w14:textId="77777777" w:rsidR="00BD31C1" w:rsidRDefault="001C20B4">
      <w:pPr>
        <w:bidi/>
      </w:pPr>
      <w:r>
        <w:rPr>
          <w:rtl/>
        </w:rPr>
        <w:t/>
      </w:r>
    </w:p>
    <w:p w14:paraId="089111AF" w14:textId="77777777" w:rsidR="00BD31C1" w:rsidRDefault="001C20B4">
      <w:pPr>
        <w:bidi/>
      </w:pPr>
      <w:r>
        <w:rPr>
          <w:rtl/>
        </w:rPr>
        <w:t/>
      </w:r>
    </w:p>
    <w:p w14:paraId="4060175A" w14:textId="77777777" w:rsidR="00BD31C1" w:rsidRDefault="001C20B4">
      <w:pPr>
        <w:bidi/>
      </w:pPr>
      <w:r>
        <w:rPr>
          <w:rtl/>
        </w:rPr>
        <w:t/>
      </w:r>
    </w:p>
    <w:p w14:paraId="416CBB0D" w14:textId="77777777" w:rsidR="00BD31C1" w:rsidRDefault="001C20B4">
      <w:pPr>
        <w:bidi/>
      </w:pPr>
      <w:r>
        <w:rPr>
          <w:rtl/>
        </w:rPr>
        <w:t/>
      </w:r>
    </w:p>
    <w:p w14:paraId="0350B605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lastRenderedPageBreak/>
        <w:t/>
      </w:r>
    </w:p>
    <w:p w14:paraId="4A639E8E" w14:textId="77777777" w:rsidR="00BD31C1" w:rsidRDefault="001C20B4">
      <w:pPr>
        <w:bidi/>
      </w:pPr>
      <w:r>
        <w:rPr>
          <w:rtl/>
        </w:rPr>
        <w:t/>
      </w:r>
    </w:p>
    <w:p w14:paraId="6AC68507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  <w:t/>
      </w:r>
      <w:r>
        <w:rPr>
          <w:rtl/>
        </w:rPr>
        <w:br/>
        <w:t/>
      </w:r>
      <w:r>
        <w:rPr>
          <w:rtl/>
        </w:rPr>
        <w:br/>
        <w:t/>
      </w:r>
    </w:p>
    <w:p w14:paraId="5CEA4D69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  <w:t/>
      </w:r>
      <w:r>
        <w:rPr>
          <w:rtl/>
        </w:rPr>
        <w:br/>
        <w:t/>
      </w:r>
      <w:r>
        <w:rPr>
          <w:rtl/>
        </w:rPr>
        <w:br/>
        <w:t/>
      </w:r>
    </w:p>
    <w:p w14:paraId="23A89654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  <w:t/>
      </w:r>
      <w:r>
        <w:rPr>
          <w:rtl/>
        </w:rPr>
        <w:t/>
      </w:r>
    </w:p>
    <w:p w14:paraId="159BDE8C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t/>
      </w:r>
    </w:p>
    <w:p w14:paraId="17B56605" w14:textId="77777777" w:rsidR="00BD31C1" w:rsidRDefault="001C20B4">
      <w:pPr>
        <w:bidi/>
      </w:pPr>
      <w:r>
        <w:rPr>
          <w:rtl/>
        </w:rPr>
        <w:t/>
      </w:r>
    </w:p>
    <w:p w14:paraId="25179A65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lastRenderedPageBreak/>
        <w:t/>
      </w:r>
    </w:p>
    <w:p w14:paraId="158AE099" w14:textId="77777777" w:rsidR="00BD31C1" w:rsidRDefault="001C20B4">
      <w:pPr>
        <w:bidi/>
      </w:pPr>
      <w:r>
        <w:rPr>
          <w:rtl/>
        </w:rPr>
        <w:t/>
      </w:r>
    </w:p>
    <w:p w14:paraId="0BD70123" w14:textId="77777777" w:rsidR="00BD31C1" w:rsidRDefault="001C20B4">
      <w:pPr>
        <w:bidi/>
      </w:pPr>
      <w:r>
        <w:rPr>
          <w:rtl/>
        </w:rPr>
        <w:t/>
      </w:r>
    </w:p>
    <w:p w14:paraId="52534DFE" w14:textId="77777777" w:rsidR="00BD31C1" w:rsidRDefault="001C20B4">
      <w:pPr>
        <w:bidi/>
      </w:pPr>
      <w:r>
        <w:rPr>
          <w:rtl/>
        </w:rPr>
        <w:t/>
      </w:r>
    </w:p>
    <w:p w14:paraId="60E3DE8A" w14:textId="77777777" w:rsidR="00BD31C1" w:rsidRDefault="001C20B4">
      <w:pPr>
        <w:bidi/>
      </w:pPr>
      <w:r>
        <w:rPr>
          <w:rtl/>
        </w:rPr>
        <w:t/>
      </w:r>
    </w:p>
    <w:p w14:paraId="20DD4919" w14:textId="77777777" w:rsidR="00BD31C1" w:rsidRDefault="001C20B4">
      <w:pPr>
        <w:bidi/>
      </w:pPr>
      <w:r>
        <w:rPr>
          <w:rtl/>
        </w:rPr>
        <w:t/>
      </w:r>
    </w:p>
    <w:p w14:paraId="644A0C50" w14:textId="77777777" w:rsidR="00BD31C1" w:rsidRDefault="001C20B4">
      <w:pPr>
        <w:bidi/>
      </w:pPr>
      <w:r>
        <w:rPr>
          <w:rtl/>
        </w:rPr>
        <w:t/>
      </w:r>
    </w:p>
    <w:p w14:paraId="07C736CD" w14:textId="77777777" w:rsidR="00BD31C1" w:rsidRDefault="001C20B4">
      <w:pPr>
        <w:bidi/>
      </w:pPr>
      <w:r>
        <w:rPr>
          <w:rtl/>
        </w:rPr>
        <w:t/>
      </w:r>
    </w:p>
    <w:p w14:paraId="008E12DE" w14:textId="77777777" w:rsidR="00BD31C1" w:rsidRDefault="001C20B4">
      <w:pPr>
        <w:bidi/>
      </w:pPr>
      <w:r>
        <w:rPr>
          <w:rtl/>
        </w:rPr>
        <w:t/>
      </w:r>
    </w:p>
    <w:p w14:paraId="6576918F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</w:r>
      <w:r>
        <w:rPr>
          <w:rtl/>
        </w:rPr>
        <w:br/>
        <w:t/>
      </w:r>
    </w:p>
    <w:p w14:paraId="10BAFCA9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</w:r>
      <w:r>
        <w:rPr>
          <w:rtl/>
        </w:rPr>
        <w:lastRenderedPageBreak/>
        <w:br/>
        <w:t/>
      </w:r>
    </w:p>
    <w:p w14:paraId="707B98F0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</w:r>
      <w:r>
        <w:rPr>
          <w:rtl/>
        </w:rPr>
        <w:br/>
        <w:t/>
      </w:r>
    </w:p>
    <w:p w14:paraId="50A71C35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</w:r>
      <w:r>
        <w:rPr>
          <w:rtl/>
        </w:rPr>
        <w:br/>
        <w:t/>
      </w:r>
    </w:p>
    <w:p w14:paraId="35F2022F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</w:r>
      <w:r>
        <w:rPr>
          <w:rtl/>
        </w:rPr>
        <w:br/>
        <w:t/>
      </w:r>
    </w:p>
    <w:p w14:paraId="204A9241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</w:r>
      <w:r>
        <w:rPr>
          <w:rtl/>
        </w:rPr>
        <w:br/>
        <w:t/>
      </w:r>
    </w:p>
    <w:p w14:paraId="67D97E89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</w:r>
      <w:r>
        <w:rPr>
          <w:rtl/>
        </w:rPr>
        <w:br/>
        <w:t/>
      </w:r>
    </w:p>
    <w:p w14:paraId="1DD82D15" w14:textId="77777777" w:rsidR="00BD31C1" w:rsidRDefault="001C20B4">
      <w:pPr>
        <w:bidi/>
      </w:pPr>
      <w:r>
        <w:rPr>
          <w:rtl/>
        </w:rPr>
        <w:t/>
      </w:r>
    </w:p>
    <w:p w14:paraId="094633E8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</w:r>
      <w:r>
        <w:rPr>
          <w:rtl/>
        </w:rPr>
        <w:br/>
        <w:t/>
      </w:r>
    </w:p>
    <w:p w14:paraId="65420460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  <w:t/>
      </w:r>
      <w:r>
        <w:rPr>
          <w:rtl/>
        </w:rPr>
        <w:br/>
        <w:t/>
      </w:r>
    </w:p>
    <w:p w14:paraId="30AEC073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  <w:t/>
      </w:r>
      <w:r>
        <w:rPr>
          <w:rtl/>
        </w:rPr>
        <w:br/>
        <w:t/>
      </w:r>
      <w:r>
        <w:rPr>
          <w:rtl/>
        </w:rPr>
        <w:br/>
        <w:t/>
      </w:r>
      <w:r>
        <w:rPr>
          <w:rtl/>
        </w:rPr>
        <w:t/>
      </w:r>
      <w:r>
        <w:rPr>
          <w:rtl/>
        </w:rPr>
        <w:br/>
        <w:t/>
      </w:r>
    </w:p>
    <w:p w14:paraId="3B19D2FF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  <w:t/>
      </w:r>
      <w:r>
        <w:rPr>
          <w:rtl/>
        </w:rPr>
        <w:br/>
        <w:t/>
      </w:r>
      <w:r>
        <w:rPr>
          <w:rtl/>
        </w:rPr>
        <w:br/>
        <w:t/>
      </w:r>
      <w:r>
        <w:rPr>
          <w:rtl/>
        </w:rPr>
        <w:br/>
        <w:t/>
      </w:r>
      <w:r>
        <w:rPr>
          <w:rtl/>
        </w:rPr>
        <w:br/>
        <w:t/>
      </w:r>
      <w:r>
        <w:rPr>
          <w:rtl/>
        </w:rPr>
        <w:br/>
        <w:t/>
      </w:r>
    </w:p>
    <w:p w14:paraId="68C04498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  <w:t/>
      </w:r>
      <w:r>
        <w:rPr>
          <w:rtl/>
        </w:rPr>
        <w:br/>
        <w:t/>
      </w:r>
    </w:p>
    <w:p w14:paraId="331471C2" w14:textId="77777777" w:rsidR="00BD31C1" w:rsidRDefault="001C20B4">
      <w:pPr>
        <w:bidi/>
      </w:pPr>
      <w:r>
        <w:rPr>
          <w:rtl/>
        </w:rPr>
        <w:t/>
      </w:r>
    </w:p>
    <w:p w14:paraId="325CE097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  <w:t/>
      </w:r>
    </w:p>
    <w:p w14:paraId="3020D4C7" w14:textId="77777777" w:rsidR="00BD31C1" w:rsidRDefault="001C20B4">
      <w:pPr>
        <w:bidi/>
      </w:pPr>
      <w:r>
        <w:rPr>
          <w:rtl/>
        </w:rPr>
        <w:t/>
      </w:r>
    </w:p>
    <w:p w14:paraId="768F9A8D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t/>
      </w:r>
    </w:p>
    <w:p w14:paraId="7E28FF44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  <w:t/>
      </w:r>
    </w:p>
    <w:p w14:paraId="05D5D136" w14:textId="77777777" w:rsidR="00BD31C1" w:rsidRDefault="001C20B4">
      <w:pPr>
        <w:bidi/>
      </w:pPr>
      <w:r>
        <w:rPr>
          <w:rtl/>
        </w:rPr>
        <w:t/>
      </w:r>
      <w:r>
        <w:rPr>
          <w:rtl/>
        </w:rPr>
        <w:br/>
        <w:t/>
      </w:r>
    </w:p>
    <w:sectPr w:rsidR="00BD31C1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D2327" w14:textId="77777777" w:rsidR="001C20B4" w:rsidRDefault="001C20B4">
      <w:pPr>
        <w:spacing w:after="0" w:line="240" w:lineRule="auto"/>
      </w:pPr>
      <w:r>
        <w:separator/>
      </w:r>
    </w:p>
  </w:endnote>
  <w:endnote w:type="continuationSeparator" w:id="0">
    <w:p w14:paraId="55FE9992" w14:textId="77777777" w:rsidR="001C20B4" w:rsidRDefault="001C2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E31D6" w14:textId="77777777" w:rsidR="001C20B4" w:rsidRDefault="001C20B4">
      <w:pPr>
        <w:spacing w:after="0" w:line="240" w:lineRule="auto"/>
      </w:pPr>
      <w:r>
        <w:separator/>
      </w:r>
    </w:p>
  </w:footnote>
  <w:footnote w:type="continuationSeparator" w:id="0">
    <w:p w14:paraId="31DC6DC4" w14:textId="77777777" w:rsidR="001C20B4" w:rsidRDefault="001C2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CC43A" w14:textId="77777777" w:rsidR="00BD31C1" w:rsidRDefault="001C20B4">
    <w:pPr>
      <w:pStyle w:val="a5"/>
      <w:jc w:val="center"/>
    </w:pPr>
    <w:proofErr w:type="spellStart"/>
    <w:r>
      <w:t>תומלל</w:t>
    </w:r>
    <w:proofErr w:type="spellEnd"/>
    <w:r>
      <w:t xml:space="preserve"> </w:t>
    </w:r>
    <w:proofErr w:type="spellStart"/>
    <w:r>
      <w:t>באמצעות</w:t>
    </w:r>
    <w:proofErr w:type="spellEnd"/>
    <w:r>
      <w:t xml:space="preserve"> </w:t>
    </w:r>
    <w:hyperlink r:id="rId1">
      <w:proofErr w:type="spellStart"/>
      <w:r>
        <w:rPr>
          <w:color w:val="0000FF"/>
          <w:u w:val="single"/>
        </w:rPr>
        <w:t>אלף</w:t>
      </w:r>
      <w:proofErr w:type="spellEnd"/>
      <w:r>
        <w:rPr>
          <w:color w:val="0000FF"/>
          <w:u w:val="single"/>
        </w:rPr>
        <w:t xml:space="preserve"> </w:t>
      </w:r>
      <w:proofErr w:type="spellStart"/>
      <w:r>
        <w:rPr>
          <w:color w:val="0000FF"/>
          <w:u w:val="single"/>
        </w:rPr>
        <w:t>בוט</w:t>
      </w:r>
      <w:proofErr w:type="spellEnd"/>
      <w:r>
        <w:rPr>
          <w:color w:val="0000FF"/>
          <w:u w:val="single"/>
        </w:rPr>
        <w:t xml:space="preserve"> - </w:t>
      </w:r>
      <w:proofErr w:type="spellStart"/>
      <w:r>
        <w:rPr>
          <w:color w:val="0000FF"/>
          <w:u w:val="single"/>
        </w:rPr>
        <w:t>מערכת</w:t>
      </w:r>
      <w:proofErr w:type="spellEnd"/>
      <w:r>
        <w:rPr>
          <w:color w:val="0000FF"/>
          <w:u w:val="single"/>
        </w:rPr>
        <w:t xml:space="preserve"> </w:t>
      </w:r>
      <w:proofErr w:type="spellStart"/>
      <w:r>
        <w:rPr>
          <w:color w:val="0000FF"/>
          <w:u w:val="single"/>
        </w:rPr>
        <w:t>מתקדמת</w:t>
      </w:r>
      <w:proofErr w:type="spellEnd"/>
      <w:r>
        <w:rPr>
          <w:color w:val="0000FF"/>
          <w:u w:val="single"/>
        </w:rPr>
        <w:t xml:space="preserve"> </w:t>
      </w:r>
      <w:proofErr w:type="spellStart"/>
      <w:r>
        <w:rPr>
          <w:color w:val="0000FF"/>
          <w:u w:val="single"/>
        </w:rPr>
        <w:t>לתמלול</w:t>
      </w:r>
      <w:proofErr w:type="spellEnd"/>
      <w:r>
        <w:rPr>
          <w:color w:val="0000FF"/>
          <w:u w:val="single"/>
        </w:rPr>
        <w:t xml:space="preserve"> </w:t>
      </w:r>
      <w:proofErr w:type="spellStart"/>
      <w:r>
        <w:rPr>
          <w:color w:val="0000FF"/>
          <w:u w:val="single"/>
        </w:rPr>
        <w:t>שיעורי</w:t>
      </w:r>
      <w:proofErr w:type="spellEnd"/>
      <w:r>
        <w:rPr>
          <w:color w:val="0000FF"/>
          <w:u w:val="single"/>
        </w:rPr>
        <w:t xml:space="preserve"> </w:t>
      </w:r>
      <w:proofErr w:type="spellStart"/>
      <w:r>
        <w:rPr>
          <w:color w:val="0000FF"/>
          <w:u w:val="single"/>
        </w:rPr>
        <w:t>תורה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7109673">
    <w:abstractNumId w:val="8"/>
  </w:num>
  <w:num w:numId="2" w16cid:durableId="1975058638">
    <w:abstractNumId w:val="6"/>
  </w:num>
  <w:num w:numId="3" w16cid:durableId="469516182">
    <w:abstractNumId w:val="5"/>
  </w:num>
  <w:num w:numId="4" w16cid:durableId="2119787291">
    <w:abstractNumId w:val="4"/>
  </w:num>
  <w:num w:numId="5" w16cid:durableId="279528362">
    <w:abstractNumId w:val="7"/>
  </w:num>
  <w:num w:numId="6" w16cid:durableId="1976982468">
    <w:abstractNumId w:val="3"/>
  </w:num>
  <w:num w:numId="7" w16cid:durableId="743376796">
    <w:abstractNumId w:val="2"/>
  </w:num>
  <w:num w:numId="8" w16cid:durableId="714817761">
    <w:abstractNumId w:val="1"/>
  </w:num>
  <w:num w:numId="9" w16cid:durableId="71731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48E"/>
    <w:rsid w:val="0015074B"/>
    <w:rsid w:val="001C20B4"/>
    <w:rsid w:val="0029639D"/>
    <w:rsid w:val="00326F90"/>
    <w:rsid w:val="00AA1D8D"/>
    <w:rsid w:val="00B47730"/>
    <w:rsid w:val="00BD31C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8E03CF"/>
  <w14:defaultImageDpi w14:val="300"/>
  <w15:docId w15:val="{C4AAE201-3D5A-4922-ADE3-EEBE7877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lef-bot.ze-kal.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3251</Words>
  <Characters>16255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יעקב וניט</cp:lastModifiedBy>
  <cp:revision>2</cp:revision>
  <dcterms:created xsi:type="dcterms:W3CDTF">2013-12-23T23:15:00Z</dcterms:created>
  <dcterms:modified xsi:type="dcterms:W3CDTF">2025-10-21T22:00:00Z</dcterms:modified>
  <cp:category/>
</cp:coreProperties>
</file>