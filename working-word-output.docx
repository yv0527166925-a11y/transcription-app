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CF0D" w14:textId="77777777" w:rsidR="006A6444" w:rsidRDefault="00ED163E">
      <w:pPr>
        <w:jc w:val="right"/>
      </w:pPr>
      <w:r>
        <w:rPr>
          <w:rFonts w:ascii="David" w:hAnsi="David"/>
          <w:b/>
          <w:sz w:val="36"/>
        </w:rPr>
        <w:t>דוגמה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לטקסט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עברי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עם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פיסוק</w:t>
      </w:r>
      <w:r>
        <w:rPr>
          <w:rFonts w:ascii="David" w:hAnsi="David"/>
          <w:b/>
          <w:sz w:val="36"/>
        </w:rPr>
        <w:t xml:space="preserve"> </w:t>
      </w:r>
      <w:r>
        <w:rPr>
          <w:rFonts w:ascii="David" w:hAnsi="David"/>
          <w:b/>
          <w:sz w:val="36"/>
        </w:rPr>
        <w:t>נכון</w:t>
      </w:r>
    </w:p>
    <w:p w14:paraId="0FF60A48" w14:textId="77777777" w:rsidR="006A6444" w:rsidRDefault="00ED163E">
      <w:pPr>
        <w:jc w:val="right"/>
      </w:pPr>
      <w:r>
        <w:rPr>
          <w:rFonts w:ascii="David" w:hAnsi="David"/>
          <w:sz w:val="24"/>
        </w:rPr>
        <w:t>פסקה</w:t>
      </w:r>
      <w:r>
        <w:rPr>
          <w:rFonts w:ascii="David" w:hAnsi="David"/>
          <w:sz w:val="24"/>
        </w:rPr>
        <w:t xml:space="preserve"> 1: </w:t>
      </w:r>
      <w:r>
        <w:rPr>
          <w:rFonts w:ascii="David" w:hAnsi="David"/>
          <w:sz w:val="24"/>
        </w:rPr>
        <w:t>שלום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וברכה</w:t>
      </w:r>
      <w:r>
        <w:rPr>
          <w:rFonts w:ascii="David" w:hAnsi="David"/>
          <w:sz w:val="24"/>
        </w:rPr>
        <w:t xml:space="preserve">! </w:t>
      </w:r>
      <w:r>
        <w:rPr>
          <w:rFonts w:ascii="David" w:hAnsi="David"/>
          <w:sz w:val="24"/>
        </w:rPr>
        <w:t>היום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רוצה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לדבר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נושא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חשוב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מאוד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שמעסיק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אותי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כבר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זמן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רב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אני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חושב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שזה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משהו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שכולנו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צריכים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לחשוב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עליו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ולהתייחס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אליו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ברצינות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זה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משהו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שאפשר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פשוט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להתעלם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ממנו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לדחות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לזמן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אחר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האם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אנחנו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באמת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מוכנים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להתמודד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זה</w:t>
      </w:r>
      <w:r>
        <w:rPr>
          <w:rFonts w:ascii="David" w:hAnsi="David"/>
          <w:sz w:val="24"/>
        </w:rPr>
        <w:t xml:space="preserve">? </w:t>
      </w:r>
      <w:r>
        <w:rPr>
          <w:rFonts w:ascii="David" w:hAnsi="David"/>
          <w:sz w:val="24"/>
        </w:rPr>
        <w:t>אני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מאמין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שכן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אבל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זה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דורש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מאמץ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רב</w:t>
      </w:r>
      <w:r>
        <w:rPr>
          <w:rFonts w:ascii="David" w:hAnsi="David"/>
          <w:sz w:val="24"/>
        </w:rPr>
        <w:t>.</w:t>
      </w:r>
    </w:p>
    <w:p w14:paraId="6CF5167D" w14:textId="77777777" w:rsidR="006A6444" w:rsidRDefault="00ED163E">
      <w:pPr>
        <w:jc w:val="right"/>
      </w:pPr>
      <w:r>
        <w:rPr>
          <w:rFonts w:ascii="David" w:hAnsi="David"/>
          <w:sz w:val="24"/>
        </w:rPr>
        <w:t>פסקה</w:t>
      </w:r>
      <w:r>
        <w:rPr>
          <w:rFonts w:ascii="David" w:hAnsi="David"/>
          <w:sz w:val="24"/>
        </w:rPr>
        <w:t xml:space="preserve"> 2: </w:t>
      </w:r>
      <w:r>
        <w:rPr>
          <w:rFonts w:ascii="David" w:hAnsi="David"/>
          <w:sz w:val="24"/>
        </w:rPr>
        <w:t>בעצם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כשאני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מסתכל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המצב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הנוכחי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אני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רואה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שיש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כאן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הזדמנות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אמיתית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לעשות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שינוי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משמעותי</w:t>
      </w:r>
      <w:r>
        <w:rPr>
          <w:rFonts w:ascii="David" w:hAnsi="David"/>
          <w:sz w:val="24"/>
        </w:rPr>
        <w:t>. "</w:t>
      </w:r>
      <w:r>
        <w:rPr>
          <w:rFonts w:ascii="David" w:hAnsi="David"/>
          <w:sz w:val="24"/>
        </w:rPr>
        <w:t>זו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הזדמנות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זהב</w:t>
      </w:r>
      <w:r>
        <w:rPr>
          <w:rFonts w:ascii="David" w:hAnsi="David"/>
          <w:sz w:val="24"/>
        </w:rPr>
        <w:t xml:space="preserve">", </w:t>
      </w:r>
      <w:r>
        <w:rPr>
          <w:rFonts w:ascii="David" w:hAnsi="David"/>
          <w:sz w:val="24"/>
        </w:rPr>
        <w:t>כפי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שאמר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חברי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אתמול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לא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מדובר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בדבר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קטן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שולי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אלא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באמת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במשהו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שיכול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להשפיע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כולנו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בטווח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הארוך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יש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כאן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פוטנציאל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עצום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לעשות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דברים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שונים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לחשוב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מחוץ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לקופסה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ולמצוא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פתרונות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יצירתיים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לבעיות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שנראות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בלתי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פתירות</w:t>
      </w:r>
      <w:r>
        <w:rPr>
          <w:rFonts w:ascii="David" w:hAnsi="David"/>
          <w:sz w:val="24"/>
        </w:rPr>
        <w:t>.</w:t>
      </w:r>
    </w:p>
    <w:p w14:paraId="116CAB4E" w14:textId="77777777" w:rsidR="006A6444" w:rsidRDefault="00ED163E">
      <w:pPr>
        <w:jc w:val="right"/>
      </w:pPr>
      <w:r>
        <w:rPr>
          <w:rFonts w:ascii="David" w:hAnsi="David"/>
          <w:sz w:val="24"/>
        </w:rPr>
        <w:t>פסקה</w:t>
      </w:r>
      <w:r>
        <w:rPr>
          <w:rFonts w:ascii="David" w:hAnsi="David"/>
          <w:sz w:val="24"/>
        </w:rPr>
        <w:t xml:space="preserve"> 3: </w:t>
      </w:r>
      <w:r>
        <w:rPr>
          <w:rFonts w:ascii="David" w:hAnsi="David"/>
          <w:sz w:val="24"/>
        </w:rPr>
        <w:t>אני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זוכר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שפעם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לפני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כמה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שנים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היתה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חוויה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מאוד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מעניינת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שמלמדת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בדיוק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הנושא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הזה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הייתי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במקום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מסוים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פגשתי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אנשים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מסוימים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ופתאום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הבנתי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משהו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שלא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הבנתי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קודם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זה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היה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כמו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הארה</w:t>
      </w:r>
      <w:r>
        <w:rPr>
          <w:rFonts w:ascii="David" w:hAnsi="David"/>
          <w:sz w:val="24"/>
        </w:rPr>
        <w:t xml:space="preserve">! </w:t>
      </w:r>
      <w:r>
        <w:rPr>
          <w:rFonts w:ascii="David" w:hAnsi="David"/>
          <w:sz w:val="24"/>
        </w:rPr>
        <w:t>רגע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בהירות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מוחלטת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שבו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הכל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הסתדר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במקום</w:t>
      </w:r>
      <w:r>
        <w:rPr>
          <w:rFonts w:ascii="David" w:hAnsi="David"/>
          <w:sz w:val="24"/>
        </w:rPr>
        <w:t>. "</w:t>
      </w:r>
      <w:r>
        <w:rPr>
          <w:rFonts w:ascii="David" w:hAnsi="David"/>
          <w:sz w:val="24"/>
        </w:rPr>
        <w:t>עכשיו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אני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מבין</w:t>
      </w:r>
      <w:r>
        <w:rPr>
          <w:rFonts w:ascii="David" w:hAnsi="David"/>
          <w:sz w:val="24"/>
        </w:rPr>
        <w:t xml:space="preserve">", </w:t>
      </w:r>
      <w:r>
        <w:rPr>
          <w:rFonts w:ascii="David" w:hAnsi="David"/>
          <w:sz w:val="24"/>
        </w:rPr>
        <w:t>אמרתי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לעצמי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באותו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רגע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מכונן</w:t>
      </w:r>
      <w:r>
        <w:rPr>
          <w:rFonts w:ascii="David" w:hAnsi="David"/>
          <w:sz w:val="24"/>
        </w:rPr>
        <w:t>.</w:t>
      </w:r>
    </w:p>
    <w:p w14:paraId="10F48669" w14:textId="77777777" w:rsidR="006A6444" w:rsidRDefault="00ED163E">
      <w:pPr>
        <w:jc w:val="right"/>
      </w:pPr>
      <w:r>
        <w:rPr>
          <w:rFonts w:ascii="David" w:hAnsi="David"/>
          <w:sz w:val="24"/>
        </w:rPr>
        <w:t>פסקה</w:t>
      </w:r>
      <w:r>
        <w:rPr>
          <w:rFonts w:ascii="David" w:hAnsi="David"/>
          <w:sz w:val="24"/>
        </w:rPr>
        <w:t xml:space="preserve"> 4: </w:t>
      </w:r>
      <w:r>
        <w:rPr>
          <w:rFonts w:ascii="David" w:hAnsi="David"/>
          <w:sz w:val="24"/>
        </w:rPr>
        <w:t>השאלה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החשובה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היא</w:t>
      </w:r>
      <w:r>
        <w:rPr>
          <w:rFonts w:ascii="David" w:hAnsi="David"/>
          <w:sz w:val="24"/>
        </w:rPr>
        <w:t xml:space="preserve">: </w:t>
      </w:r>
      <w:r>
        <w:rPr>
          <w:rFonts w:ascii="David" w:hAnsi="David"/>
          <w:sz w:val="24"/>
        </w:rPr>
        <w:t>מה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אנחנו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עושים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ההבנה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הזו</w:t>
      </w:r>
      <w:r>
        <w:rPr>
          <w:rFonts w:ascii="David" w:hAnsi="David"/>
          <w:sz w:val="24"/>
        </w:rPr>
        <w:t xml:space="preserve">? </w:t>
      </w:r>
      <w:r>
        <w:rPr>
          <w:rFonts w:ascii="David" w:hAnsi="David"/>
          <w:sz w:val="24"/>
        </w:rPr>
        <w:t>איך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אנחנו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מתרגמים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זה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לפעולה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קונקרטית</w:t>
      </w:r>
      <w:r>
        <w:rPr>
          <w:rFonts w:ascii="David" w:hAnsi="David"/>
          <w:sz w:val="24"/>
        </w:rPr>
        <w:t xml:space="preserve">? </w:t>
      </w:r>
      <w:r>
        <w:rPr>
          <w:rFonts w:ascii="David" w:hAnsi="David"/>
          <w:sz w:val="24"/>
        </w:rPr>
        <w:t>כי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בסוף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הרעיונות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הכי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יפים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שווים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כלום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אנחנו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מביאים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אותם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לביצוע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צריך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להיות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תוכנית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צריך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להיות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מסגרת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וצריך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להיות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מישהו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שאחראי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על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ההוצאה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לפועל</w:t>
      </w:r>
      <w:r>
        <w:rPr>
          <w:rFonts w:ascii="David" w:hAnsi="David"/>
          <w:sz w:val="24"/>
        </w:rPr>
        <w:t xml:space="preserve">. </w:t>
      </w:r>
      <w:r>
        <w:rPr>
          <w:rFonts w:ascii="David" w:hAnsi="David"/>
          <w:sz w:val="24"/>
        </w:rPr>
        <w:t>בלי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זה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הכל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נשאר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ברמה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התיאורטית</w:t>
      </w:r>
      <w:r>
        <w:rPr>
          <w:rFonts w:ascii="David" w:hAnsi="David"/>
          <w:sz w:val="24"/>
        </w:rPr>
        <w:t xml:space="preserve">, </w:t>
      </w:r>
      <w:r>
        <w:rPr>
          <w:rFonts w:ascii="David" w:hAnsi="David"/>
          <w:sz w:val="24"/>
        </w:rPr>
        <w:t>ובסוף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לא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קורה</w:t>
      </w:r>
      <w:r>
        <w:rPr>
          <w:rFonts w:ascii="David" w:hAnsi="David"/>
          <w:sz w:val="24"/>
        </w:rPr>
        <w:t xml:space="preserve"> </w:t>
      </w:r>
      <w:r>
        <w:rPr>
          <w:rFonts w:ascii="David" w:hAnsi="David"/>
          <w:sz w:val="24"/>
        </w:rPr>
        <w:t>כלום</w:t>
      </w:r>
      <w:bookmarkStart w:id="0" w:name="נקודה_זמנית"/>
      <w:bookmarkEnd w:id="0"/>
      <w:r>
        <w:rPr>
          <w:rFonts w:ascii="David" w:hAnsi="David"/>
          <w:sz w:val="24"/>
        </w:rPr>
        <w:t>!</w:t>
      </w:r>
    </w:p>
    <w:sectPr w:rsidR="006A64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269348">
    <w:abstractNumId w:val="8"/>
  </w:num>
  <w:num w:numId="2" w16cid:durableId="601571072">
    <w:abstractNumId w:val="6"/>
  </w:num>
  <w:num w:numId="3" w16cid:durableId="1022126553">
    <w:abstractNumId w:val="5"/>
  </w:num>
  <w:num w:numId="4" w16cid:durableId="1548100648">
    <w:abstractNumId w:val="4"/>
  </w:num>
  <w:num w:numId="5" w16cid:durableId="1865096390">
    <w:abstractNumId w:val="7"/>
  </w:num>
  <w:num w:numId="6" w16cid:durableId="34627224">
    <w:abstractNumId w:val="3"/>
  </w:num>
  <w:num w:numId="7" w16cid:durableId="1086422920">
    <w:abstractNumId w:val="2"/>
  </w:num>
  <w:num w:numId="8" w16cid:durableId="1891452332">
    <w:abstractNumId w:val="1"/>
  </w:num>
  <w:num w:numId="9" w16cid:durableId="129533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444"/>
    <w:rsid w:val="00AA1D8D"/>
    <w:rsid w:val="00B47730"/>
    <w:rsid w:val="00CB0664"/>
    <w:rsid w:val="00DB2C5A"/>
    <w:rsid w:val="00ED16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D2C39"/>
  <w14:defaultImageDpi w14:val="300"/>
  <w15:docId w15:val="{7EF8C861-196E-4970-B986-3FCAA8BE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2</cp:revision>
  <dcterms:created xsi:type="dcterms:W3CDTF">2013-12-23T23:15:00Z</dcterms:created>
  <dcterms:modified xsi:type="dcterms:W3CDTF">2025-10-22T07:42:00Z</dcterms:modified>
  <cp:category/>
</cp:coreProperties>
</file>