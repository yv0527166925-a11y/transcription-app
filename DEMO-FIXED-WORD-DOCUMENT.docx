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1A64" w14:textId="77777777" w:rsidR="00BD31C1" w:rsidRDefault="001C20B4">
      <w:pPr>
        <w:bidi/>
      </w:pPr>
      <w:bookmarkStart w:id="0" w:name="נקודה_זמנית"/>
      <w:bookmarkEnd w:id="0"/>
      <w:r>
        <w:rPr>
          <w:rtl/>
        </w:rPr>
        <w:t>שלום וברכה לכולם! היום אני רוצה לדבר על נושא חשוב מאוד שמעסיק אותי כבר זמן רב. זהו תמלול דוגמה שמראה איך ג'מיני יוצר פסקאות יxxxxxxסודרות. הפסקה הראשונה הזאת מכילה כמה משפטים שקשורים זה לזה ומתארים רעיון אחד שלם. בעבר, הפונקציה הישנה הייתה מפרקת את זה למשפטים נפרדים, אבל עכשיו זה יישאר יחד כפסקה אחת!</w:t>
      </w:r>
    </w:p>
    <w:p w14:paraId="57002F4A" w14:textId="77777777" w:rsidR="00BD31C1" w:rsidRDefault="001C20B4">
      <w:pPr>
        <w:bidi/>
      </w:pPr>
      <w:r>
        <w:rPr>
          <w:rtl/>
        </w:rPr>
        <w:t>הפסקה השנייה מכילה נושא אחר לגמרי. "זו דוגמה מצוינת של ציטוט חשוב מאוד", כפי שמישהו חכם אמר פעם. האם התיקונים שלנו עובדים כמו שצריך? אני מקווה שכן, כי השקענו בזה הרבה מאמץ ועבודה יסודית. הפיסוק צריך להיות צמוד למילים: שאלה? קריאה! נקודתיים: בדיוק כך.</w:t>
      </w:r>
    </w:p>
    <w:p w14:paraId="3D23163B" w14:textId="77777777" w:rsidR="00BD31C1" w:rsidRDefault="001C20B4">
      <w:pPr>
        <w:bidi/>
      </w:pPr>
      <w:r>
        <w:rPr>
          <w:rtl/>
        </w:rPr>
        <w:t>זוהי הפסקה השלישית בלבד והיא נפרדת לחלוטין. היא מדגימה איך ג'מיני מחלק טקסט באופן טבעי לרעיונות נפרדים וברורים. כל פסקה מכילה מחשבה שלמה וקוהרנטית שלא צריכה להיפרק יותר כלל וכלל. זה בדיוק מה שרצינו להשיג!</w:t>
      </w:r>
    </w:p>
    <w:p w14:paraId="0618A1F0" w14:textId="77777777" w:rsidR="00BD31C1" w:rsidRDefault="001C20B4">
      <w:pPr>
        <w:bidi/>
      </w:pPr>
      <w:r>
        <w:rPr>
          <w:rtl/>
        </w:rPr>
        <w:t>הפסקה הרביעית והאחרונה מסכמת את הבדיקה המושלמת הזאת: אם הכל עובד נכון, נראה את הטקסט הזה בקובץ Word עם בדיוק 4 פסקאות מובחנות וברורות, סימני פיסוק צמודים למילים, יישור לימין מושלם, וללא שום כותרת אוטומטית מעצבנת! זו הוכחה חיה שהתיקונים שלנו עובדים במיטבם.</w:t>
      </w:r>
    </w:p>
    <w:p w14:paraId="7A09391E" w14:textId="77777777" w:rsidR="00BD31C1" w:rsidRDefault="001C20B4">
      <w:pPr>
        <w:bidi/>
      </w:pPr>
      <w:r>
        <w:rPr>
          <w:rtl/>
        </w:rPr>
        <w:t/>
      </w:r>
    </w:p>
    <w:p w14:paraId="4EE1384C" w14:textId="77777777" w:rsidR="00BD31C1" w:rsidRDefault="001C20B4">
      <w:pPr>
        <w:bidi/>
      </w:pPr>
      <w:r>
        <w:rPr>
          <w:rtl/>
        </w:rPr>
        <w:t/>
      </w:r>
    </w:p>
    <w:p w14:paraId="313993F3" w14:textId="77777777" w:rsidR="00BD31C1" w:rsidRDefault="001C20B4">
      <w:pPr>
        <w:bidi/>
      </w:pPr>
      <w:r>
        <w:rPr>
          <w:rtl/>
        </w:rPr>
        <w:t/>
      </w:r>
    </w:p>
    <w:p w14:paraId="08EDB10A" w14:textId="77777777" w:rsidR="00BD31C1" w:rsidRDefault="001C20B4">
      <w:pPr>
        <w:bidi/>
      </w:pPr>
      <w:r>
        <w:rPr>
          <w:rtl/>
        </w:rPr>
        <w:t/>
      </w:r>
    </w:p>
    <w:p w14:paraId="21AD855B" w14:textId="77777777" w:rsidR="00BD31C1" w:rsidRDefault="001C20B4">
      <w:pPr>
        <w:bidi/>
      </w:pPr>
      <w:r>
        <w:rPr>
          <w:rtl/>
        </w:rPr>
        <w:t/>
      </w:r>
    </w:p>
    <w:p w14:paraId="18E1BACB" w14:textId="77777777" w:rsidR="00BD31C1" w:rsidRDefault="001C20B4">
      <w:pPr>
        <w:bidi/>
      </w:pPr>
      <w:r>
        <w:rPr>
          <w:rtl/>
        </w:rPr>
        <w:t/>
      </w:r>
    </w:p>
    <w:p w14:paraId="26C7C335" w14:textId="77777777" w:rsidR="00BD31C1" w:rsidRDefault="001C20B4">
      <w:pPr>
        <w:bidi/>
      </w:pPr>
      <w:r>
        <w:rPr>
          <w:rtl/>
        </w:rPr>
        <w:t/>
      </w:r>
    </w:p>
    <w:p w14:paraId="58988A57" w14:textId="77777777" w:rsidR="00BD31C1" w:rsidRDefault="001C20B4">
      <w:pPr>
        <w:bidi/>
      </w:pPr>
      <w:r>
        <w:rPr>
          <w:rtl/>
        </w:rPr>
        <w:t/>
      </w:r>
    </w:p>
    <w:p w14:paraId="6F000D62" w14:textId="77777777" w:rsidR="00BD31C1" w:rsidRDefault="001C20B4">
      <w:pPr>
        <w:bidi/>
      </w:pPr>
      <w:r>
        <w:rPr>
          <w:rtl/>
        </w:rPr>
        <w:t/>
      </w:r>
    </w:p>
    <w:p w14:paraId="700E6A60" w14:textId="77777777" w:rsidR="00BD31C1" w:rsidRDefault="001C20B4">
      <w:pPr>
        <w:bidi/>
      </w:pPr>
      <w:r>
        <w:rPr>
          <w:rtl/>
        </w:rPr>
        <w:t/>
      </w:r>
    </w:p>
    <w:p w14:paraId="7413D5CA" w14:textId="77777777" w:rsidR="00BD31C1" w:rsidRDefault="001C20B4">
      <w:pPr>
        <w:bidi/>
      </w:pPr>
      <w:r>
        <w:rPr>
          <w:rtl/>
        </w:rPr>
        <w:t/>
      </w:r>
    </w:p>
    <w:p w14:paraId="37FD9C65" w14:textId="77777777" w:rsidR="00BD31C1" w:rsidRDefault="001C20B4">
      <w:pPr>
        <w:bidi/>
      </w:pPr>
      <w:r>
        <w:rPr>
          <w:rtl/>
        </w:rPr>
        <w:lastRenderedPageBreak/>
        <w:t/>
      </w:r>
    </w:p>
    <w:p w14:paraId="1765ABD4" w14:textId="77777777" w:rsidR="00BD31C1" w:rsidRDefault="001C20B4">
      <w:pPr>
        <w:bidi/>
      </w:pPr>
      <w:r>
        <w:rPr>
          <w:rtl/>
        </w:rPr>
        <w:t/>
      </w:r>
    </w:p>
    <w:p w14:paraId="327DB564" w14:textId="77777777" w:rsidR="00BD31C1" w:rsidRDefault="001C20B4">
      <w:pPr>
        <w:bidi/>
      </w:pPr>
      <w:r>
        <w:rPr>
          <w:rtl/>
        </w:rPr>
        <w:t/>
      </w:r>
    </w:p>
    <w:p w14:paraId="1BA47AD9" w14:textId="77777777" w:rsidR="00BD31C1" w:rsidRDefault="001C20B4">
      <w:pPr>
        <w:bidi/>
      </w:pPr>
      <w:r>
        <w:rPr>
          <w:rtl/>
        </w:rPr>
        <w:t/>
      </w:r>
    </w:p>
    <w:p w14:paraId="10098F2E" w14:textId="77777777" w:rsidR="00BD31C1" w:rsidRDefault="001C20B4">
      <w:pPr>
        <w:bidi/>
      </w:pPr>
      <w:r>
        <w:rPr>
          <w:rtl/>
        </w:rPr>
        <w:t/>
      </w:r>
    </w:p>
    <w:p w14:paraId="59C6A1F7" w14:textId="77777777" w:rsidR="00BD31C1" w:rsidRDefault="001C20B4">
      <w:pPr>
        <w:bidi/>
      </w:pPr>
      <w:r>
        <w:rPr>
          <w:rtl/>
        </w:rPr>
        <w:t/>
      </w:r>
    </w:p>
    <w:p w14:paraId="34405ACC" w14:textId="77777777" w:rsidR="00BD31C1" w:rsidRDefault="001C20B4">
      <w:pPr>
        <w:bidi/>
      </w:pPr>
      <w:r>
        <w:rPr>
          <w:rtl/>
        </w:rPr>
        <w:t/>
      </w:r>
    </w:p>
    <w:p w14:paraId="23E80453" w14:textId="77777777" w:rsidR="00BD31C1" w:rsidRDefault="001C20B4">
      <w:pPr>
        <w:bidi/>
      </w:pPr>
      <w:r>
        <w:rPr>
          <w:rtl/>
        </w:rPr>
        <w:t/>
      </w:r>
    </w:p>
    <w:p w14:paraId="16FAB12E" w14:textId="77777777" w:rsidR="00BD31C1" w:rsidRDefault="001C20B4">
      <w:pPr>
        <w:bidi/>
      </w:pPr>
      <w:r>
        <w:rPr>
          <w:rtl/>
        </w:rPr>
        <w:t/>
      </w:r>
    </w:p>
    <w:p w14:paraId="2A6C0110" w14:textId="77777777" w:rsidR="00BD31C1" w:rsidRDefault="001C20B4">
      <w:pPr>
        <w:bidi/>
      </w:pPr>
      <w:r>
        <w:rPr>
          <w:rtl/>
        </w:rPr>
        <w:t/>
      </w:r>
    </w:p>
    <w:p w14:paraId="0C718401" w14:textId="77777777" w:rsidR="00BD31C1" w:rsidRDefault="001C20B4">
      <w:pPr>
        <w:bidi/>
      </w:pPr>
      <w:r>
        <w:rPr>
          <w:rtl/>
        </w:rPr>
        <w:t/>
      </w:r>
    </w:p>
    <w:p w14:paraId="79E1CEE3" w14:textId="77777777" w:rsidR="00BD31C1" w:rsidRDefault="001C20B4">
      <w:pPr>
        <w:bidi/>
      </w:pPr>
      <w:r>
        <w:rPr>
          <w:rtl/>
        </w:rPr>
        <w:t/>
      </w:r>
    </w:p>
    <w:p w14:paraId="66CAC0F7" w14:textId="77777777" w:rsidR="00BD31C1" w:rsidRDefault="001C20B4">
      <w:pPr>
        <w:bidi/>
      </w:pPr>
      <w:r>
        <w:rPr>
          <w:rtl/>
        </w:rPr>
        <w:lastRenderedPageBreak/>
        <w:t/>
      </w:r>
    </w:p>
    <w:p w14:paraId="0B59B028" w14:textId="77777777" w:rsidR="00BD31C1" w:rsidRDefault="001C20B4">
      <w:pPr>
        <w:bidi/>
      </w:pPr>
      <w:r>
        <w:rPr>
          <w:rtl/>
        </w:rPr>
        <w:t/>
      </w:r>
    </w:p>
    <w:p w14:paraId="0AC79BA4" w14:textId="77777777" w:rsidR="00BD31C1" w:rsidRDefault="001C20B4">
      <w:pPr>
        <w:bidi/>
      </w:pPr>
      <w:r>
        <w:rPr>
          <w:rtl/>
        </w:rPr>
        <w:t/>
      </w:r>
    </w:p>
    <w:p w14:paraId="26AAA365" w14:textId="77777777" w:rsidR="00BD31C1" w:rsidRDefault="001C20B4">
      <w:pPr>
        <w:bidi/>
      </w:pPr>
      <w:r>
        <w:rPr>
          <w:rtl/>
        </w:rPr>
        <w:t/>
      </w:r>
    </w:p>
    <w:p w14:paraId="7B4B11BC" w14:textId="77777777" w:rsidR="00BD31C1" w:rsidRDefault="001C20B4">
      <w:pPr>
        <w:bidi/>
      </w:pPr>
      <w:r>
        <w:rPr>
          <w:rtl/>
        </w:rPr>
        <w:t/>
      </w:r>
      <w:r>
        <w:rPr>
          <w:rtl/>
        </w:rPr>
        <w:br/>
      </w:r>
      <w:r>
        <w:rPr>
          <w:rtl/>
        </w:rPr>
        <w:br/>
        <w:t/>
      </w:r>
    </w:p>
    <w:p w14:paraId="09F45468" w14:textId="77777777" w:rsidR="00BD31C1" w:rsidRDefault="001C20B4">
      <w:pPr>
        <w:bidi/>
      </w:pPr>
      <w:r>
        <w:rPr>
          <w:rtl/>
        </w:rPr>
        <w:t/>
      </w:r>
    </w:p>
    <w:p w14:paraId="7D56DE0A" w14:textId="77777777" w:rsidR="00BD31C1" w:rsidRDefault="001C20B4">
      <w:pPr>
        <w:bidi/>
      </w:pPr>
      <w:r>
        <w:rPr>
          <w:rtl/>
        </w:rPr>
        <w:t/>
      </w:r>
    </w:p>
    <w:p w14:paraId="089111AF" w14:textId="77777777" w:rsidR="00BD31C1" w:rsidRDefault="001C20B4">
      <w:pPr>
        <w:bidi/>
      </w:pPr>
      <w:r>
        <w:rPr>
          <w:rtl/>
        </w:rPr>
        <w:t/>
      </w:r>
    </w:p>
    <w:p w14:paraId="4060175A" w14:textId="77777777" w:rsidR="00BD31C1" w:rsidRDefault="001C20B4">
      <w:pPr>
        <w:bidi/>
      </w:pPr>
      <w:r>
        <w:rPr>
          <w:rtl/>
        </w:rPr>
        <w:t/>
      </w:r>
    </w:p>
    <w:p w14:paraId="416CBB0D" w14:textId="77777777" w:rsidR="00BD31C1" w:rsidRDefault="001C20B4">
      <w:pPr>
        <w:bidi/>
      </w:pPr>
      <w:r>
        <w:rPr>
          <w:rtl/>
        </w:rPr>
        <w:t/>
      </w:r>
    </w:p>
    <w:p w14:paraId="0350B605" w14:textId="77777777" w:rsidR="00BD31C1" w:rsidRDefault="001C20B4">
      <w:pPr>
        <w:bidi/>
      </w:pPr>
      <w:r>
        <w:rPr>
          <w:rtl/>
        </w:rPr>
        <w:t/>
      </w:r>
      <w:r>
        <w:rPr>
          <w:rtl/>
        </w:rPr>
        <w:lastRenderedPageBreak/>
        <w:t/>
      </w:r>
    </w:p>
    <w:p w14:paraId="4A639E8E" w14:textId="77777777" w:rsidR="00BD31C1" w:rsidRDefault="001C20B4">
      <w:pPr>
        <w:bidi/>
      </w:pPr>
      <w:r>
        <w:rPr>
          <w:rtl/>
        </w:rPr>
        <w:t/>
      </w:r>
    </w:p>
    <w:p w14:paraId="6AC68507" w14:textId="77777777" w:rsidR="00BD31C1" w:rsidRDefault="001C20B4">
      <w:pPr>
        <w:bidi/>
      </w:pPr>
      <w:r>
        <w:rPr>
          <w:rtl/>
        </w:rPr>
        <w:t/>
      </w:r>
      <w:r>
        <w:rPr>
          <w:rtl/>
        </w:rPr>
        <w:br/>
        <w:t/>
      </w:r>
      <w:r>
        <w:rPr>
          <w:rtl/>
        </w:rPr>
        <w:br/>
        <w:t/>
      </w:r>
      <w:r>
        <w:rPr>
          <w:rtl/>
        </w:rPr>
        <w:br/>
        <w:t/>
      </w:r>
    </w:p>
    <w:p w14:paraId="5CEA4D69" w14:textId="77777777" w:rsidR="00BD31C1" w:rsidRDefault="001C20B4">
      <w:pPr>
        <w:bidi/>
      </w:pPr>
      <w:r>
        <w:rPr>
          <w:rtl/>
        </w:rPr>
        <w:t/>
      </w:r>
      <w:r>
        <w:rPr>
          <w:rtl/>
        </w:rPr>
        <w:br/>
        <w:t/>
      </w:r>
      <w:r>
        <w:rPr>
          <w:rtl/>
        </w:rPr>
        <w:br/>
        <w:t/>
      </w:r>
      <w:r>
        <w:rPr>
          <w:rtl/>
        </w:rPr>
        <w:br/>
        <w:t/>
      </w:r>
    </w:p>
    <w:p w14:paraId="23A89654" w14:textId="77777777" w:rsidR="00BD31C1" w:rsidRDefault="001C20B4">
      <w:pPr>
        <w:bidi/>
      </w:pPr>
      <w:r>
        <w:rPr>
          <w:rtl/>
        </w:rPr>
        <w:t/>
      </w:r>
      <w:r>
        <w:rPr>
          <w:rtl/>
        </w:rPr>
        <w:br/>
        <w:t/>
      </w:r>
      <w:r>
        <w:rPr>
          <w:rtl/>
        </w:rPr>
        <w:t/>
      </w:r>
    </w:p>
    <w:p w14:paraId="159BDE8C" w14:textId="77777777" w:rsidR="00BD31C1" w:rsidRDefault="001C20B4">
      <w:pPr>
        <w:bidi/>
      </w:pPr>
      <w:r>
        <w:rPr>
          <w:rtl/>
        </w:rPr>
        <w:t/>
      </w:r>
      <w:r>
        <w:rPr>
          <w:rtl/>
        </w:rPr>
        <w:t/>
      </w:r>
    </w:p>
    <w:p w14:paraId="17B56605" w14:textId="77777777" w:rsidR="00BD31C1" w:rsidRDefault="001C20B4">
      <w:pPr>
        <w:bidi/>
      </w:pPr>
      <w:r>
        <w:rPr>
          <w:rtl/>
        </w:rPr>
        <w:t/>
      </w:r>
    </w:p>
    <w:p w14:paraId="25179A65" w14:textId="77777777" w:rsidR="00BD31C1" w:rsidRDefault="001C20B4">
      <w:pPr>
        <w:bidi/>
      </w:pPr>
      <w:r>
        <w:rPr>
          <w:rtl/>
        </w:rPr>
        <w:t/>
      </w:r>
      <w:r>
        <w:rPr>
          <w:rtl/>
        </w:rPr>
        <w:lastRenderedPageBreak/>
        <w:t/>
      </w:r>
    </w:p>
    <w:p w14:paraId="158AE099" w14:textId="77777777" w:rsidR="00BD31C1" w:rsidRDefault="001C20B4">
      <w:pPr>
        <w:bidi/>
      </w:pPr>
      <w:r>
        <w:rPr>
          <w:rtl/>
        </w:rPr>
        <w:t/>
      </w:r>
    </w:p>
    <w:p w14:paraId="0BD70123" w14:textId="77777777" w:rsidR="00BD31C1" w:rsidRDefault="001C20B4">
      <w:pPr>
        <w:bidi/>
      </w:pPr>
      <w:r>
        <w:rPr>
          <w:rtl/>
        </w:rPr>
        <w:t/>
      </w:r>
    </w:p>
    <w:p w14:paraId="52534DFE" w14:textId="77777777" w:rsidR="00BD31C1" w:rsidRDefault="001C20B4">
      <w:pPr>
        <w:bidi/>
      </w:pPr>
      <w:r>
        <w:rPr>
          <w:rtl/>
        </w:rPr>
        <w:t/>
      </w:r>
    </w:p>
    <w:p w14:paraId="60E3DE8A" w14:textId="77777777" w:rsidR="00BD31C1" w:rsidRDefault="001C20B4">
      <w:pPr>
        <w:bidi/>
      </w:pPr>
      <w:r>
        <w:rPr>
          <w:rtl/>
        </w:rPr>
        <w:t/>
      </w:r>
    </w:p>
    <w:p w14:paraId="20DD4919" w14:textId="77777777" w:rsidR="00BD31C1" w:rsidRDefault="001C20B4">
      <w:pPr>
        <w:bidi/>
      </w:pPr>
      <w:r>
        <w:rPr>
          <w:rtl/>
        </w:rPr>
        <w:t/>
      </w:r>
    </w:p>
    <w:p w14:paraId="644A0C50" w14:textId="77777777" w:rsidR="00BD31C1" w:rsidRDefault="001C20B4">
      <w:pPr>
        <w:bidi/>
      </w:pPr>
      <w:r>
        <w:rPr>
          <w:rtl/>
        </w:rPr>
        <w:t/>
      </w:r>
    </w:p>
    <w:p w14:paraId="07C736CD" w14:textId="77777777" w:rsidR="00BD31C1" w:rsidRDefault="001C20B4">
      <w:pPr>
        <w:bidi/>
      </w:pPr>
      <w:r>
        <w:rPr>
          <w:rtl/>
        </w:rPr>
        <w:t/>
      </w:r>
    </w:p>
    <w:p w14:paraId="008E12DE" w14:textId="77777777" w:rsidR="00BD31C1" w:rsidRDefault="001C20B4">
      <w:pPr>
        <w:bidi/>
      </w:pPr>
      <w:r>
        <w:rPr>
          <w:rtl/>
        </w:rPr>
        <w:t/>
      </w:r>
    </w:p>
    <w:p w14:paraId="6576918F" w14:textId="77777777" w:rsidR="00BD31C1" w:rsidRDefault="001C20B4">
      <w:pPr>
        <w:bidi/>
      </w:pPr>
      <w:r>
        <w:rPr>
          <w:rtl/>
        </w:rPr>
        <w:t/>
      </w:r>
      <w:r>
        <w:rPr>
          <w:rtl/>
        </w:rPr>
        <w:br/>
      </w:r>
      <w:r>
        <w:rPr>
          <w:rtl/>
        </w:rPr>
        <w:br/>
        <w:t/>
      </w:r>
    </w:p>
    <w:p w14:paraId="10BAFCA9" w14:textId="77777777" w:rsidR="00BD31C1" w:rsidRDefault="001C20B4">
      <w:pPr>
        <w:bidi/>
      </w:pPr>
      <w:r>
        <w:rPr>
          <w:rtl/>
        </w:rPr>
        <w:t/>
      </w:r>
      <w:r>
        <w:rPr>
          <w:rtl/>
        </w:rPr>
        <w:br/>
      </w:r>
      <w:r>
        <w:rPr>
          <w:rtl/>
        </w:rPr>
        <w:lastRenderedPageBreak/>
        <w:br/>
        <w:t/>
      </w:r>
    </w:p>
    <w:p w14:paraId="707B98F0" w14:textId="77777777" w:rsidR="00BD31C1" w:rsidRDefault="001C20B4">
      <w:pPr>
        <w:bidi/>
      </w:pPr>
      <w:r>
        <w:rPr>
          <w:rtl/>
        </w:rPr>
        <w:t/>
      </w:r>
      <w:r>
        <w:rPr>
          <w:rtl/>
        </w:rPr>
        <w:br/>
      </w:r>
      <w:r>
        <w:rPr>
          <w:rtl/>
        </w:rPr>
        <w:br/>
        <w:t/>
      </w:r>
    </w:p>
    <w:p w14:paraId="50A71C35" w14:textId="77777777" w:rsidR="00BD31C1" w:rsidRDefault="001C20B4">
      <w:pPr>
        <w:bidi/>
      </w:pPr>
      <w:r>
        <w:rPr>
          <w:rtl/>
        </w:rPr>
        <w:t/>
      </w:r>
      <w:r>
        <w:rPr>
          <w:rtl/>
        </w:rPr>
        <w:br/>
      </w:r>
      <w:r>
        <w:rPr>
          <w:rtl/>
        </w:rPr>
        <w:br/>
        <w:t/>
      </w:r>
    </w:p>
    <w:p w14:paraId="35F2022F" w14:textId="77777777" w:rsidR="00BD31C1" w:rsidRDefault="001C20B4">
      <w:pPr>
        <w:bidi/>
      </w:pPr>
      <w:r>
        <w:rPr>
          <w:rtl/>
        </w:rPr>
        <w:t/>
      </w:r>
      <w:r>
        <w:rPr>
          <w:rtl/>
        </w:rPr>
        <w:br/>
      </w:r>
      <w:r>
        <w:rPr>
          <w:rtl/>
        </w:rPr>
        <w:br/>
        <w:t/>
      </w:r>
    </w:p>
    <w:p w14:paraId="204A9241" w14:textId="77777777" w:rsidR="00BD31C1" w:rsidRDefault="001C20B4">
      <w:pPr>
        <w:bidi/>
      </w:pPr>
      <w:r>
        <w:rPr>
          <w:rtl/>
        </w:rPr>
        <w:t/>
      </w:r>
      <w:r>
        <w:rPr>
          <w:rtl/>
        </w:rPr>
        <w:br/>
      </w:r>
      <w:r>
        <w:rPr>
          <w:rtl/>
        </w:rPr>
        <w:br/>
        <w:t/>
      </w:r>
    </w:p>
    <w:p w14:paraId="67D97E89" w14:textId="77777777" w:rsidR="00BD31C1" w:rsidRDefault="001C20B4">
      <w:pPr>
        <w:bidi/>
      </w:pPr>
      <w:r>
        <w:rPr>
          <w:rtl/>
        </w:rPr>
        <w:t/>
      </w:r>
      <w:r>
        <w:rPr>
          <w:rtl/>
        </w:rPr>
        <w:br/>
      </w:r>
      <w:r>
        <w:rPr>
          <w:rtl/>
        </w:rPr>
        <w:br/>
        <w:t/>
      </w:r>
    </w:p>
    <w:p w14:paraId="1DD82D15" w14:textId="77777777" w:rsidR="00BD31C1" w:rsidRDefault="001C20B4">
      <w:pPr>
        <w:bidi/>
      </w:pPr>
      <w:r>
        <w:rPr>
          <w:rtl/>
        </w:rPr>
        <w:t/>
      </w:r>
    </w:p>
    <w:p w14:paraId="094633E8" w14:textId="77777777" w:rsidR="00BD31C1" w:rsidRDefault="001C20B4">
      <w:pPr>
        <w:bidi/>
      </w:pPr>
      <w:r>
        <w:rPr>
          <w:rtl/>
        </w:rPr>
        <w:t/>
      </w:r>
      <w:r>
        <w:rPr>
          <w:rtl/>
        </w:rPr>
        <w:br/>
      </w:r>
      <w:r>
        <w:rPr>
          <w:rtl/>
        </w:rPr>
        <w:br/>
        <w:t/>
      </w:r>
    </w:p>
    <w:p w14:paraId="65420460" w14:textId="77777777" w:rsidR="00BD31C1" w:rsidRDefault="001C20B4">
      <w:pPr>
        <w:bidi/>
      </w:pPr>
      <w:r>
        <w:rPr>
          <w:rtl/>
        </w:rPr>
        <w:t/>
      </w:r>
      <w:r>
        <w:rPr>
          <w:rtl/>
        </w:rPr>
        <w:br/>
        <w:t/>
      </w:r>
      <w:r>
        <w:rPr>
          <w:rtl/>
        </w:rPr>
        <w:br/>
        <w:t/>
      </w:r>
    </w:p>
    <w:p w14:paraId="30AEC073" w14:textId="77777777" w:rsidR="00BD31C1" w:rsidRDefault="001C20B4">
      <w:pPr>
        <w:bidi/>
      </w:pPr>
      <w:r>
        <w:rPr>
          <w:rtl/>
        </w:rPr>
        <w:t/>
      </w:r>
      <w:r>
        <w:rPr>
          <w:rtl/>
        </w:rPr>
        <w:br/>
        <w:t/>
      </w:r>
      <w:r>
        <w:rPr>
          <w:rtl/>
        </w:rPr>
        <w:br/>
        <w:t/>
      </w:r>
      <w:r>
        <w:rPr>
          <w:rtl/>
        </w:rPr>
        <w:br/>
        <w:t/>
      </w:r>
      <w:r>
        <w:rPr>
          <w:rtl/>
        </w:rPr>
        <w:t/>
      </w:r>
      <w:r>
        <w:rPr>
          <w:rtl/>
        </w:rPr>
        <w:br/>
        <w:t/>
      </w:r>
    </w:p>
    <w:p w14:paraId="3B19D2FF" w14:textId="77777777" w:rsidR="00BD31C1" w:rsidRDefault="001C20B4">
      <w:pPr>
        <w:bidi/>
      </w:pPr>
      <w:r>
        <w:rPr>
          <w:rtl/>
        </w:rPr>
        <w:t/>
      </w:r>
      <w:r>
        <w:rPr>
          <w:rtl/>
        </w:rPr>
        <w:br/>
        <w:t/>
      </w:r>
      <w:r>
        <w:rPr>
          <w:rtl/>
        </w:rPr>
        <w:br/>
        <w:t/>
      </w:r>
      <w:r>
        <w:rPr>
          <w:rtl/>
        </w:rPr>
        <w:br/>
        <w:t/>
      </w:r>
      <w:r>
        <w:rPr>
          <w:rtl/>
        </w:rPr>
        <w:br/>
        <w:t/>
      </w:r>
      <w:r>
        <w:rPr>
          <w:rtl/>
        </w:rPr>
        <w:br/>
        <w:t/>
      </w:r>
      <w:r>
        <w:rPr>
          <w:rtl/>
        </w:rPr>
        <w:br/>
        <w:t/>
      </w:r>
    </w:p>
    <w:p w14:paraId="68C04498" w14:textId="77777777" w:rsidR="00BD31C1" w:rsidRDefault="001C20B4">
      <w:pPr>
        <w:bidi/>
      </w:pPr>
      <w:r>
        <w:rPr>
          <w:rtl/>
        </w:rPr>
        <w:t/>
      </w:r>
      <w:r>
        <w:rPr>
          <w:rtl/>
        </w:rPr>
        <w:br/>
        <w:t/>
      </w:r>
      <w:r>
        <w:rPr>
          <w:rtl/>
        </w:rPr>
        <w:br/>
        <w:t/>
      </w:r>
    </w:p>
    <w:p w14:paraId="331471C2" w14:textId="77777777" w:rsidR="00BD31C1" w:rsidRDefault="001C20B4">
      <w:pPr>
        <w:bidi/>
      </w:pPr>
      <w:r>
        <w:rPr>
          <w:rtl/>
        </w:rPr>
        <w:t/>
      </w:r>
    </w:p>
    <w:p w14:paraId="325CE097" w14:textId="77777777" w:rsidR="00BD31C1" w:rsidRDefault="001C20B4">
      <w:pPr>
        <w:bidi/>
      </w:pPr>
      <w:r>
        <w:rPr>
          <w:rtl/>
        </w:rPr>
        <w:t/>
      </w:r>
      <w:r>
        <w:rPr>
          <w:rtl/>
        </w:rPr>
        <w:br/>
        <w:t/>
      </w:r>
    </w:p>
    <w:p w14:paraId="3020D4C7" w14:textId="77777777" w:rsidR="00BD31C1" w:rsidRDefault="001C20B4">
      <w:pPr>
        <w:bidi/>
      </w:pPr>
      <w:r>
        <w:rPr>
          <w:rtl/>
        </w:rPr>
        <w:t/>
      </w:r>
    </w:p>
    <w:p w14:paraId="768F9A8D" w14:textId="77777777" w:rsidR="00BD31C1" w:rsidRDefault="001C20B4">
      <w:pPr>
        <w:bidi/>
      </w:pPr>
      <w:r>
        <w:rPr>
          <w:rtl/>
        </w:rPr>
        <w:t/>
      </w:r>
      <w:r>
        <w:rPr>
          <w:rtl/>
        </w:rPr>
        <w:t/>
      </w:r>
    </w:p>
    <w:p w14:paraId="7E28FF44" w14:textId="77777777" w:rsidR="00BD31C1" w:rsidRDefault="001C20B4">
      <w:pPr>
        <w:bidi/>
      </w:pPr>
      <w:r>
        <w:rPr>
          <w:rtl/>
        </w:rPr>
        <w:t/>
      </w:r>
      <w:r>
        <w:rPr>
          <w:rtl/>
        </w:rPr>
        <w:br/>
        <w:t/>
      </w:r>
    </w:p>
    <w:p w14:paraId="05D5D136" w14:textId="77777777" w:rsidR="00BD31C1" w:rsidRDefault="001C20B4">
      <w:pPr>
        <w:bidi/>
      </w:pPr>
      <w:r>
        <w:rPr>
          <w:rtl/>
        </w:rPr>
        <w:t/>
      </w:r>
      <w:r>
        <w:rPr>
          <w:rtl/>
        </w:rPr>
        <w:br/>
        <w:t/>
      </w:r>
    </w:p>
    <w:sectPr w:rsidR="00BD31C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D2327" w14:textId="77777777" w:rsidR="001C20B4" w:rsidRDefault="001C20B4">
      <w:pPr>
        <w:spacing w:after="0" w:line="240" w:lineRule="auto"/>
      </w:pPr>
      <w:r>
        <w:separator/>
      </w:r>
    </w:p>
  </w:endnote>
  <w:endnote w:type="continuationSeparator" w:id="0">
    <w:p w14:paraId="55FE9992" w14:textId="77777777" w:rsidR="001C20B4" w:rsidRDefault="001C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E31D6" w14:textId="77777777" w:rsidR="001C20B4" w:rsidRDefault="001C20B4">
      <w:pPr>
        <w:spacing w:after="0" w:line="240" w:lineRule="auto"/>
      </w:pPr>
      <w:r>
        <w:separator/>
      </w:r>
    </w:p>
  </w:footnote>
  <w:footnote w:type="continuationSeparator" w:id="0">
    <w:p w14:paraId="31DC6DC4" w14:textId="77777777" w:rsidR="001C20B4" w:rsidRDefault="001C20B4">
      <w:pPr>
        <w:spacing w:after="0" w:line="240" w:lineRule="auto"/>
      </w:pPr>
      <w:r>
        <w:continuationSeparator/>
      </w:r>
    </w:p>
  </w:footnote>
</w:footnotes>
</file>

<file path=word/header1.xml><?xml version="1.0" encoding="utf-8"?>
<w:hdr xmlns:w="http://schemas.openxmlformats.org/wordprocessingml/2006/main">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7109673">
    <w:abstractNumId w:val="8"/>
  </w:num>
  <w:num w:numId="2" w16cid:durableId="1975058638">
    <w:abstractNumId w:val="6"/>
  </w:num>
  <w:num w:numId="3" w16cid:durableId="469516182">
    <w:abstractNumId w:val="5"/>
  </w:num>
  <w:num w:numId="4" w16cid:durableId="2119787291">
    <w:abstractNumId w:val="4"/>
  </w:num>
  <w:num w:numId="5" w16cid:durableId="279528362">
    <w:abstractNumId w:val="7"/>
  </w:num>
  <w:num w:numId="6" w16cid:durableId="1976982468">
    <w:abstractNumId w:val="3"/>
  </w:num>
  <w:num w:numId="7" w16cid:durableId="743376796">
    <w:abstractNumId w:val="2"/>
  </w:num>
  <w:num w:numId="8" w16cid:durableId="714817761">
    <w:abstractNumId w:val="1"/>
  </w:num>
  <w:num w:numId="9" w16cid:durableId="71731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48E"/>
    <w:rsid w:val="0015074B"/>
    <w:rsid w:val="001C20B4"/>
    <w:rsid w:val="0029639D"/>
    <w:rsid w:val="00326F90"/>
    <w:rsid w:val="00AA1D8D"/>
    <w:rsid w:val="00B47730"/>
    <w:rsid w:val="00BD3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03CF"/>
  <w14:defaultImageDpi w14:val="300"/>
  <w15:docId w15:val="{C4AAE201-3D5A-4922-ADE3-EEBE7877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alef-bot.ze-kal.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2</cp:revision>
  <dcterms:created xsi:type="dcterms:W3CDTF">2013-12-23T23:15:00Z</dcterms:created>
  <dcterms:modified xsi:type="dcterms:W3CDTF">2025-10-21T22:00:00Z</dcterms:modified>
  <cp:category/>
</cp:coreProperties>
</file>