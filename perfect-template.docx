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1A64" w14:textId="77777777" w:rsidR="00BD31C1" w:rsidRDefault="001C20B4">
      <w:pPr>
        <w:bidi/>
      </w:pPr>
      <w:bookmarkStart w:id="0" w:name="נקודה_זמנית"/>
      <w:bookmarkEnd w:id="0"/>
      <w:r>
        <w:rPr>
          <w:rtl/>
        </w:rPr>
        <w:t>REPLACECONTENT</w:t>
      </w:r>
    </w:p>
    <w:p w14:paraId="57002F4A" w14:textId="77777777" w:rsidR="00BD31C1" w:rsidRDefault="001C20B4">
      <w:pPr>
        <w:bidi/>
      </w:pPr>
      <w:r>
        <w:rPr>
          <w:rtl/>
        </w:rPr>
        <w:t>REPLACECONTENT</w:t>
      </w:r>
    </w:p>
    <w:p w14:paraId="3D23163B" w14:textId="77777777" w:rsidR="00BD31C1" w:rsidRDefault="001C20B4">
      <w:pPr>
        <w:bidi/>
      </w:pPr>
      <w:r>
        <w:rPr>
          <w:rtl/>
        </w:rPr>
        <w:t>REPLACECONTENT</w:t>
      </w:r>
    </w:p>
    <w:p w14:paraId="0618A1F0" w14:textId="77777777" w:rsidR="00BD31C1" w:rsidRDefault="001C20B4">
      <w:pPr>
        <w:bidi/>
      </w:pPr>
      <w:r>
        <w:rPr>
          <w:rtl/>
        </w:rPr>
        <w:t>REPLACECONTENT</w:t>
      </w:r>
    </w:p>
    <w:p w14:paraId="7A09391E" w14:textId="77777777" w:rsidR="00BD31C1" w:rsidRDefault="001C20B4">
      <w:pPr>
        <w:bidi/>
      </w:pPr>
      <w:r>
        <w:rPr>
          <w:rtl/>
        </w:rPr>
        <w:t>REPLACECONTENT</w:t>
      </w:r>
    </w:p>
    <w:p w14:paraId="4EE1384C" w14:textId="77777777" w:rsidR="00BD31C1" w:rsidRDefault="001C20B4">
      <w:pPr>
        <w:bidi/>
      </w:pPr>
      <w:r>
        <w:rPr>
          <w:rtl/>
        </w:rPr>
        <w:t>REPLACECONTENT</w:t>
      </w:r>
    </w:p>
    <w:p w14:paraId="313993F3" w14:textId="77777777" w:rsidR="00BD31C1" w:rsidRDefault="001C20B4">
      <w:pPr>
        <w:bidi/>
      </w:pPr>
      <w:r>
        <w:rPr>
          <w:rtl/>
        </w:rPr>
        <w:t>REPLACECONTENT</w:t>
      </w:r>
    </w:p>
    <w:p w14:paraId="08EDB10A" w14:textId="77777777" w:rsidR="00BD31C1" w:rsidRDefault="001C20B4">
      <w:pPr>
        <w:bidi/>
      </w:pPr>
      <w:r>
        <w:rPr>
          <w:rtl/>
        </w:rPr>
        <w:t>REPLACECONTENT</w:t>
      </w:r>
    </w:p>
    <w:p w14:paraId="21AD855B" w14:textId="77777777" w:rsidR="00BD31C1" w:rsidRDefault="001C20B4">
      <w:pPr>
        <w:bidi/>
      </w:pPr>
      <w:r>
        <w:rPr>
          <w:rtl/>
        </w:rPr>
        <w:t>REPLACECONTENT</w:t>
      </w:r>
    </w:p>
    <w:p w14:paraId="18E1BACB" w14:textId="77777777" w:rsidR="00BD31C1" w:rsidRDefault="001C20B4">
      <w:pPr>
        <w:bidi/>
      </w:pPr>
      <w:r>
        <w:rPr>
          <w:rtl/>
        </w:rPr>
        <w:t>REPLACECONTENT</w:t>
      </w:r>
    </w:p>
    <w:p w14:paraId="26C7C335" w14:textId="77777777" w:rsidR="00BD31C1" w:rsidRDefault="001C20B4">
      <w:pPr>
        <w:bidi/>
      </w:pPr>
      <w:r>
        <w:rPr>
          <w:rtl/>
        </w:rPr>
        <w:t>REPLACECONTENT</w:t>
      </w:r>
    </w:p>
    <w:p w14:paraId="58988A57" w14:textId="77777777" w:rsidR="00BD31C1" w:rsidRDefault="001C20B4">
      <w:pPr>
        <w:bidi/>
      </w:pPr>
      <w:r>
        <w:rPr>
          <w:rtl/>
        </w:rPr>
        <w:t>REPLACECONTENT</w:t>
      </w:r>
    </w:p>
    <w:p w14:paraId="6F000D62" w14:textId="77777777" w:rsidR="00BD31C1" w:rsidRDefault="001C20B4">
      <w:pPr>
        <w:bidi/>
      </w:pPr>
      <w:r>
        <w:rPr>
          <w:rtl/>
        </w:rPr>
        <w:t>REPLACECONTENT</w:t>
      </w:r>
    </w:p>
    <w:p w14:paraId="700E6A60" w14:textId="77777777" w:rsidR="00BD31C1" w:rsidRDefault="001C20B4">
      <w:pPr>
        <w:bidi/>
      </w:pPr>
      <w:r>
        <w:rPr>
          <w:rtl/>
        </w:rPr>
        <w:t>REPLACECONTENT</w:t>
      </w:r>
    </w:p>
    <w:p w14:paraId="7413D5CA" w14:textId="77777777" w:rsidR="00BD31C1" w:rsidRDefault="001C20B4">
      <w:pPr>
        <w:bidi/>
      </w:pPr>
      <w:r>
        <w:rPr>
          <w:rtl/>
        </w:rPr>
        <w:t>REPLACECONTENT</w:t>
      </w:r>
    </w:p>
    <w:p w14:paraId="37FD9C65" w14:textId="77777777" w:rsidR="00BD31C1" w:rsidRDefault="001C20B4">
      <w:pPr>
        <w:bidi/>
      </w:pPr>
      <w:r>
        <w:rPr>
          <w:rtl/>
        </w:rPr>
        <w:lastRenderedPageBreak/>
        <w:t>REPLACECONTENT</w:t>
      </w:r>
    </w:p>
    <w:p w14:paraId="1765ABD4" w14:textId="77777777" w:rsidR="00BD31C1" w:rsidRDefault="001C20B4">
      <w:pPr>
        <w:bidi/>
      </w:pPr>
      <w:r>
        <w:rPr>
          <w:rtl/>
        </w:rPr>
        <w:t>REPLACECONTENT</w:t>
      </w:r>
    </w:p>
    <w:p w14:paraId="327DB564" w14:textId="77777777" w:rsidR="00BD31C1" w:rsidRDefault="001C20B4">
      <w:pPr>
        <w:bidi/>
      </w:pPr>
      <w:r>
        <w:rPr>
          <w:rtl/>
        </w:rPr>
        <w:t>REPLACECONTENT</w:t>
      </w:r>
    </w:p>
    <w:p w14:paraId="1BA47AD9" w14:textId="77777777" w:rsidR="00BD31C1" w:rsidRDefault="001C20B4">
      <w:pPr>
        <w:bidi/>
      </w:pPr>
      <w:r>
        <w:rPr>
          <w:rtl/>
        </w:rPr>
        <w:t>REPLACECONTENT</w:t>
      </w:r>
    </w:p>
    <w:p w14:paraId="10098F2E" w14:textId="77777777" w:rsidR="00BD31C1" w:rsidRDefault="001C20B4">
      <w:pPr>
        <w:bidi/>
      </w:pPr>
      <w:r>
        <w:rPr>
          <w:rtl/>
        </w:rPr>
        <w:t>REPLACECONTENT</w:t>
      </w:r>
    </w:p>
    <w:p w14:paraId="59C6A1F7" w14:textId="77777777" w:rsidR="00BD31C1" w:rsidRDefault="001C20B4">
      <w:pPr>
        <w:bidi/>
      </w:pPr>
      <w:r>
        <w:rPr>
          <w:rtl/>
        </w:rPr>
        <w:t>REPLACECONTENT</w:t>
      </w:r>
    </w:p>
    <w:p w14:paraId="34405ACC" w14:textId="77777777" w:rsidR="00BD31C1" w:rsidRDefault="001C20B4">
      <w:pPr>
        <w:bidi/>
      </w:pPr>
      <w:r>
        <w:rPr>
          <w:rtl/>
        </w:rPr>
        <w:t>REPLACECONTENT</w:t>
      </w:r>
    </w:p>
    <w:p w14:paraId="23E80453" w14:textId="77777777" w:rsidR="00BD31C1" w:rsidRDefault="001C20B4">
      <w:pPr>
        <w:bidi/>
      </w:pPr>
      <w:r>
        <w:rPr>
          <w:rtl/>
        </w:rPr>
        <w:t>REPLACECONTENT</w:t>
      </w:r>
    </w:p>
    <w:p w14:paraId="16FAB12E" w14:textId="77777777" w:rsidR="00BD31C1" w:rsidRDefault="001C20B4">
      <w:pPr>
        <w:bidi/>
      </w:pPr>
      <w:r>
        <w:rPr>
          <w:rtl/>
        </w:rPr>
        <w:t>REPLACECONTENT</w:t>
      </w:r>
    </w:p>
    <w:p w14:paraId="2A6C0110" w14:textId="77777777" w:rsidR="00BD31C1" w:rsidRDefault="001C20B4">
      <w:pPr>
        <w:bidi/>
      </w:pPr>
      <w:r>
        <w:rPr>
          <w:rtl/>
        </w:rPr>
        <w:t>REPLACECONTENT</w:t>
      </w:r>
    </w:p>
    <w:p w14:paraId="0C718401" w14:textId="77777777" w:rsidR="00BD31C1" w:rsidRDefault="001C20B4">
      <w:pPr>
        <w:bidi/>
      </w:pPr>
      <w:r>
        <w:rPr>
          <w:rtl/>
        </w:rPr>
        <w:t>REPLACECONTENT</w:t>
      </w:r>
    </w:p>
    <w:p w14:paraId="79E1CEE3" w14:textId="77777777" w:rsidR="00BD31C1" w:rsidRDefault="001C20B4">
      <w:pPr>
        <w:bidi/>
      </w:pPr>
      <w:r>
        <w:rPr>
          <w:rtl/>
        </w:rPr>
        <w:t>REPLACECONTENT</w:t>
      </w:r>
    </w:p>
    <w:p w14:paraId="66CAC0F7" w14:textId="77777777" w:rsidR="00BD31C1" w:rsidRDefault="001C20B4">
      <w:pPr>
        <w:bidi/>
      </w:pPr>
      <w:r>
        <w:rPr>
          <w:rtl/>
        </w:rPr>
        <w:lastRenderedPageBreak/>
        <w:t>REPLACECONTENT</w:t>
      </w:r>
    </w:p>
    <w:p w14:paraId="0B59B028" w14:textId="77777777" w:rsidR="00BD31C1" w:rsidRDefault="001C20B4">
      <w:pPr>
        <w:bidi/>
      </w:pPr>
      <w:r>
        <w:rPr>
          <w:rtl/>
        </w:rPr>
        <w:t>REPLACECONTENT</w:t>
      </w:r>
    </w:p>
    <w:p w14:paraId="0AC79BA4" w14:textId="77777777" w:rsidR="00BD31C1" w:rsidRDefault="001C20B4">
      <w:pPr>
        <w:bidi/>
      </w:pPr>
      <w:r>
        <w:rPr>
          <w:rtl/>
        </w:rPr>
        <w:t>REPLACECONTENT</w:t>
      </w:r>
    </w:p>
    <w:p w14:paraId="26AAA365" w14:textId="77777777" w:rsidR="00BD31C1" w:rsidRDefault="001C20B4">
      <w:pPr>
        <w:bidi/>
      </w:pPr>
      <w:r>
        <w:rPr>
          <w:rtl/>
        </w:rPr>
        <w:t>REPLACECONTENT</w:t>
      </w:r>
    </w:p>
    <w:p w14:paraId="7B4B11BC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09F45468" w14:textId="77777777" w:rsidR="00BD31C1" w:rsidRDefault="001C20B4">
      <w:pPr>
        <w:bidi/>
      </w:pPr>
      <w:r>
        <w:rPr>
          <w:rtl/>
        </w:rPr>
        <w:t>REPLACECONTENT</w:t>
      </w:r>
    </w:p>
    <w:p w14:paraId="7D56DE0A" w14:textId="77777777" w:rsidR="00BD31C1" w:rsidRDefault="001C20B4">
      <w:pPr>
        <w:bidi/>
      </w:pPr>
      <w:r>
        <w:rPr>
          <w:rtl/>
        </w:rPr>
        <w:t>REPLACECONTENT</w:t>
      </w:r>
    </w:p>
    <w:p w14:paraId="089111AF" w14:textId="77777777" w:rsidR="00BD31C1" w:rsidRDefault="001C20B4">
      <w:pPr>
        <w:bidi/>
      </w:pPr>
      <w:r>
        <w:rPr>
          <w:rtl/>
        </w:rPr>
        <w:t>REPLACECONTENT</w:t>
      </w:r>
    </w:p>
    <w:p w14:paraId="4060175A" w14:textId="77777777" w:rsidR="00BD31C1" w:rsidRDefault="001C20B4">
      <w:pPr>
        <w:bidi/>
      </w:pPr>
      <w:r>
        <w:rPr>
          <w:rtl/>
        </w:rPr>
        <w:t>REPLACECONTENT</w:t>
      </w:r>
    </w:p>
    <w:p w14:paraId="416CBB0D" w14:textId="77777777" w:rsidR="00BD31C1" w:rsidRDefault="001C20B4">
      <w:pPr>
        <w:bidi/>
      </w:pPr>
      <w:r>
        <w:rPr>
          <w:rtl/>
        </w:rPr>
        <w:t>REPLACECONTENT</w:t>
      </w:r>
    </w:p>
    <w:p w14:paraId="0350B605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lastRenderedPageBreak/>
        <w:t>REPLACECONTENT</w:t>
      </w:r>
    </w:p>
    <w:p w14:paraId="4A639E8E" w14:textId="77777777" w:rsidR="00BD31C1" w:rsidRDefault="001C20B4">
      <w:pPr>
        <w:bidi/>
      </w:pPr>
      <w:r>
        <w:rPr>
          <w:rtl/>
        </w:rPr>
        <w:t>REPLACECONTENT</w:t>
      </w:r>
    </w:p>
    <w:p w14:paraId="6AC68507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5CEA4D69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23A89654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t>REPLACECONTENT</w:t>
      </w:r>
    </w:p>
    <w:p w14:paraId="159BDE8C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t>REPLACECONTENT</w:t>
      </w:r>
    </w:p>
    <w:p w14:paraId="17B56605" w14:textId="77777777" w:rsidR="00BD31C1" w:rsidRDefault="001C20B4">
      <w:pPr>
        <w:bidi/>
      </w:pPr>
      <w:r>
        <w:rPr>
          <w:rtl/>
        </w:rPr>
        <w:t>REPLACECONTENT</w:t>
      </w:r>
    </w:p>
    <w:p w14:paraId="25179A65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lastRenderedPageBreak/>
        <w:t>REPLACECONTENT</w:t>
      </w:r>
    </w:p>
    <w:p w14:paraId="158AE099" w14:textId="77777777" w:rsidR="00BD31C1" w:rsidRDefault="001C20B4">
      <w:pPr>
        <w:bidi/>
      </w:pPr>
      <w:r>
        <w:rPr>
          <w:rtl/>
        </w:rPr>
        <w:t>REPLACECONTENT</w:t>
      </w:r>
    </w:p>
    <w:p w14:paraId="0BD70123" w14:textId="77777777" w:rsidR="00BD31C1" w:rsidRDefault="001C20B4">
      <w:pPr>
        <w:bidi/>
      </w:pPr>
      <w:r>
        <w:rPr>
          <w:rtl/>
        </w:rPr>
        <w:t>REPLACECONTENT</w:t>
      </w:r>
    </w:p>
    <w:p w14:paraId="52534DFE" w14:textId="77777777" w:rsidR="00BD31C1" w:rsidRDefault="001C20B4">
      <w:pPr>
        <w:bidi/>
      </w:pPr>
      <w:r>
        <w:rPr>
          <w:rtl/>
        </w:rPr>
        <w:t>REPLACECONTENT</w:t>
      </w:r>
    </w:p>
    <w:p w14:paraId="60E3DE8A" w14:textId="77777777" w:rsidR="00BD31C1" w:rsidRDefault="001C20B4">
      <w:pPr>
        <w:bidi/>
      </w:pPr>
      <w:r>
        <w:rPr>
          <w:rtl/>
        </w:rPr>
        <w:t>REPLACECONTENT</w:t>
      </w:r>
    </w:p>
    <w:p w14:paraId="20DD4919" w14:textId="77777777" w:rsidR="00BD31C1" w:rsidRDefault="001C20B4">
      <w:pPr>
        <w:bidi/>
      </w:pPr>
      <w:r>
        <w:rPr>
          <w:rtl/>
        </w:rPr>
        <w:t>REPLACECONTENT</w:t>
      </w:r>
    </w:p>
    <w:p w14:paraId="644A0C50" w14:textId="77777777" w:rsidR="00BD31C1" w:rsidRDefault="001C20B4">
      <w:pPr>
        <w:bidi/>
      </w:pPr>
      <w:r>
        <w:rPr>
          <w:rtl/>
        </w:rPr>
        <w:t>REPLACECONTENT</w:t>
      </w:r>
    </w:p>
    <w:p w14:paraId="07C736CD" w14:textId="77777777" w:rsidR="00BD31C1" w:rsidRDefault="001C20B4">
      <w:pPr>
        <w:bidi/>
      </w:pPr>
      <w:r>
        <w:rPr>
          <w:rtl/>
        </w:rPr>
        <w:t>REPLACECONTENT</w:t>
      </w:r>
    </w:p>
    <w:p w14:paraId="008E12DE" w14:textId="77777777" w:rsidR="00BD31C1" w:rsidRDefault="001C20B4">
      <w:pPr>
        <w:bidi/>
      </w:pPr>
      <w:r>
        <w:rPr>
          <w:rtl/>
        </w:rPr>
        <w:t>REPLACECONTENT</w:t>
      </w:r>
    </w:p>
    <w:p w14:paraId="6576918F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10BAFCA9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lastRenderedPageBreak/>
        <w:br/>
        <w:t>REPLACECONTENT</w:t>
      </w:r>
    </w:p>
    <w:p w14:paraId="707B98F0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50A71C35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35F2022F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204A9241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67D97E89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1DD82D15" w14:textId="77777777" w:rsidR="00BD31C1" w:rsidRDefault="001C20B4">
      <w:pPr>
        <w:bidi/>
      </w:pPr>
      <w:r>
        <w:rPr>
          <w:rtl/>
        </w:rPr>
        <w:t>REPLACECONTENT</w:t>
      </w:r>
    </w:p>
    <w:p w14:paraId="094633E8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65420460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30AEC073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t>REPLACECONTENT</w:t>
      </w:r>
      <w:r>
        <w:rPr>
          <w:rtl/>
        </w:rPr>
        <w:br/>
        <w:t>REPLACECONTENT</w:t>
      </w:r>
    </w:p>
    <w:p w14:paraId="3B19D2FF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68C04498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331471C2" w14:textId="77777777" w:rsidR="00BD31C1" w:rsidRDefault="001C20B4">
      <w:pPr>
        <w:bidi/>
      </w:pPr>
      <w:r>
        <w:rPr>
          <w:rtl/>
        </w:rPr>
        <w:t>REPLACECONTENT</w:t>
      </w:r>
    </w:p>
    <w:p w14:paraId="325CE097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</w:p>
    <w:p w14:paraId="3020D4C7" w14:textId="77777777" w:rsidR="00BD31C1" w:rsidRDefault="001C20B4">
      <w:pPr>
        <w:bidi/>
      </w:pPr>
      <w:r>
        <w:rPr>
          <w:rtl/>
        </w:rPr>
        <w:t>REPLACECONTENT</w:t>
      </w:r>
    </w:p>
    <w:p w14:paraId="768F9A8D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t>REPLACECONTENT</w:t>
      </w:r>
    </w:p>
    <w:p w14:paraId="7E28FF44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</w:p>
    <w:p w14:paraId="05D5D136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</w:p>
    <w:sectPr w:rsidR="00BD31C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D2327" w14:textId="77777777" w:rsidR="001C20B4" w:rsidRDefault="001C20B4">
      <w:pPr>
        <w:spacing w:after="0" w:line="240" w:lineRule="auto"/>
      </w:pPr>
      <w:r>
        <w:separator/>
      </w:r>
    </w:p>
  </w:endnote>
  <w:endnote w:type="continuationSeparator" w:id="0">
    <w:p w14:paraId="55FE9992" w14:textId="77777777" w:rsidR="001C20B4" w:rsidRDefault="001C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31D6" w14:textId="77777777" w:rsidR="001C20B4" w:rsidRDefault="001C20B4">
      <w:pPr>
        <w:spacing w:after="0" w:line="240" w:lineRule="auto"/>
      </w:pPr>
      <w:r>
        <w:separator/>
      </w:r>
    </w:p>
  </w:footnote>
  <w:footnote w:type="continuationSeparator" w:id="0">
    <w:p w14:paraId="31DC6DC4" w14:textId="77777777" w:rsidR="001C20B4" w:rsidRDefault="001C2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CC43A" w14:textId="77777777" w:rsidR="00BD31C1" w:rsidRDefault="001C20B4">
    <w:pPr>
      <w:pStyle w:val="a5"/>
      <w:jc w:val="center"/>
    </w:pPr>
    <w:proofErr w:type="spellStart"/>
    <w:r>
      <w:t>תומלל</w:t>
    </w:r>
    <w:proofErr w:type="spellEnd"/>
    <w:r>
      <w:t xml:space="preserve"> </w:t>
    </w:r>
    <w:proofErr w:type="spellStart"/>
    <w:r>
      <w:t>באמצעות</w:t>
    </w:r>
    <w:proofErr w:type="spellEnd"/>
    <w:r>
      <w:t xml:space="preserve"> </w:t>
    </w:r>
    <w:hyperlink r:id="rId1">
      <w:proofErr w:type="spellStart"/>
      <w:r>
        <w:rPr>
          <w:color w:val="0000FF"/>
          <w:u w:val="single"/>
        </w:rPr>
        <w:t>אלף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בוט</w:t>
      </w:r>
      <w:proofErr w:type="spellEnd"/>
      <w:r>
        <w:rPr>
          <w:color w:val="0000FF"/>
          <w:u w:val="single"/>
        </w:rPr>
        <w:t xml:space="preserve"> - </w:t>
      </w:r>
      <w:proofErr w:type="spellStart"/>
      <w:r>
        <w:rPr>
          <w:color w:val="0000FF"/>
          <w:u w:val="single"/>
        </w:rPr>
        <w:t>מערכת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מתקדמת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לתמלול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שיעורי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תורה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AA1D8D"/>
    <w:rsid w:val="00B47730"/>
    <w:rsid w:val="00BD31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E03CF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lef-bot.ze-kal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2</cp:revision>
  <dcterms:created xsi:type="dcterms:W3CDTF">2013-12-23T23:15:00Z</dcterms:created>
  <dcterms:modified xsi:type="dcterms:W3CDTF">2025-10-21T22:00:00Z</dcterms:modified>
  <cp:category/>
</cp:coreProperties>
</file>