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D569" w14:textId="77777777" w:rsidR="0031759D" w:rsidRDefault="00667B6D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0A8E06B9" w14:textId="77777777" w:rsidR="0031759D" w:rsidRDefault="0031759D"/>
    <w:p w14:paraId="05A49810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166A61C6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0A35B91B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4A0B01EC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23558EA8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244E874B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73A90DED" w14:textId="77777777" w:rsidR="0031759D" w:rsidRDefault="00667B6D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  <w:bookmarkEnd w:id="0"/>
    </w:p>
    <w:sectPr w:rsidR="003175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1188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1B120784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749A3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6F24184A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1759D"/>
    <w:rsid w:val="00326F90"/>
    <w:rsid w:val="00667B6D"/>
    <w:rsid w:val="00784FB6"/>
    <w:rsid w:val="0092080F"/>
    <w:rsid w:val="00AA1D8D"/>
    <w:rsid w:val="00B47730"/>
    <w:rsid w:val="00BD31C1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88EFA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2025-10-22T12:03:00Z</dcterms:modified>
  <cp:category/>
</cp:coreProperties>
</file>