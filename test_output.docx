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01433" w14:textId="77777777" w:rsidR="00F63002" w:rsidRDefault="00595BCC">
      <w:pPr>
        <w:spacing w:after="400"/>
        <w:jc w:val="right"/>
        <w:rPr>
          <w:rFonts w:ascii="David" w:hAnsi="David" w:cs="David"/>
          <w:b/>
          <w:sz w:val="32"/>
        </w:rPr>
      </w:pPr>
      <w:bookmarkStart w:id="0" w:name="נקודה_זמנית"/>
      <w:bookmarkEnd w:id="0"/>
      <w:r>
        <w:rPr>
          <w:rFonts w:ascii="David" w:hAnsi="David" w:cs="David"/>
          <w:b/>
          <w:sz w:val="32"/>
        </w:rPr>
        <w:t>בדיקת תיקון גרשיים</w:t>
      </w:r>
    </w:p>
    <w:p w14:paraId="5BC3E415" w14:textId="77777777" w:rsidR="00F63002" w:rsidRDefault="00F63002"/>
    <w:p w14:paraId="0511E7B4" w14:textId="77777777" w:rsidR="00F63002" w:rsidRDefault="00595BCC">
      <w:pPr>
        <w:spacing w:after="240"/>
        <w:jc w:val="right"/>
      </w:pPr>
      <w:r>
        <w:rPr>
          <w:rFonts w:ascii="David" w:hAnsi="David" w:cs="David"/>
          <w:sz w:val="28"/>
        </w:rPr>
        <w:t>היום "בבוקר הם קראו "שמע ישראל בבית הכנסת. את רוצה לעשות משהו חשוב? שאל רבי יהודה. חז"ל מביאים בדף ל"ט עמוד ב' שהארי ז"ל אמר בענין זה דבר חשוב. יחיינו מיומיים כתוב בפסוק. ברוך תהיה מכל העמים. תראה "איך נראה יהודי טוב, "תראה איך את הדברים האלה".</w:t>
      </w:r>
    </w:p>
    <w:p w14:paraId="1AF2915A" w14:textId="77777777" w:rsidR="00F63002" w:rsidRDefault="00595BCC">
      <w:pPr>
        <w:spacing w:after="240"/>
        <w:jc w:val="right"/>
      </w:pPr>
      <w:r>
        <w:rPr>
          <w:rFonts w:ascii="David" w:hAnsi="David" w:cs="David"/>
          <w:sz w:val="28"/>
        </w:rPr>
        <w:t>הרמב"ן שואל בענין זה והרמבן עונה. מזל טוב לכולם!</w:t>
      </w:r>
    </w:p>
    <w:sectPr w:rsidR="00F630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0845775">
    <w:abstractNumId w:val="8"/>
  </w:num>
  <w:num w:numId="2" w16cid:durableId="852497992">
    <w:abstractNumId w:val="6"/>
  </w:num>
  <w:num w:numId="3" w16cid:durableId="1287277512">
    <w:abstractNumId w:val="5"/>
  </w:num>
  <w:num w:numId="4" w16cid:durableId="1257864122">
    <w:abstractNumId w:val="4"/>
  </w:num>
  <w:num w:numId="5" w16cid:durableId="1432318739">
    <w:abstractNumId w:val="7"/>
  </w:num>
  <w:num w:numId="6" w16cid:durableId="1163427001">
    <w:abstractNumId w:val="3"/>
  </w:num>
  <w:num w:numId="7" w16cid:durableId="523439805">
    <w:abstractNumId w:val="2"/>
  </w:num>
  <w:num w:numId="8" w16cid:durableId="1736271062">
    <w:abstractNumId w:val="1"/>
  </w:num>
  <w:num w:numId="9" w16cid:durableId="11026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FF5"/>
    <w:rsid w:val="0015074B"/>
    <w:rsid w:val="0029639D"/>
    <w:rsid w:val="002F46E5"/>
    <w:rsid w:val="00326F90"/>
    <w:rsid w:val="00334038"/>
    <w:rsid w:val="004D6F31"/>
    <w:rsid w:val="00503881"/>
    <w:rsid w:val="00595BCC"/>
    <w:rsid w:val="00693000"/>
    <w:rsid w:val="007754CD"/>
    <w:rsid w:val="0098136B"/>
    <w:rsid w:val="00AA1D8D"/>
    <w:rsid w:val="00B47730"/>
    <w:rsid w:val="00BA4B44"/>
    <w:rsid w:val="00BD442A"/>
    <w:rsid w:val="00CB0664"/>
    <w:rsid w:val="00DA6D0E"/>
    <w:rsid w:val="00E60846"/>
    <w:rsid w:val="00E82443"/>
    <w:rsid w:val="00F57931"/>
    <w:rsid w:val="00F630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36BD7"/>
  <w14:defaultImageDpi w14:val="300"/>
  <w15:docId w15:val="{54757D6A-8D77-41D2-B5FB-3A5FF0F1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52</Words>
  <Characters>262</Characters>
  <Application>Microsoft Office Word</Application>
  <DocSecurity>0</DocSecurity>
  <Lines>2</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9</cp:revision>
  <dcterms:created xsi:type="dcterms:W3CDTF">2013-12-23T23:15:00Z</dcterms:created>
  <dcterms:modified xsi:type="dcterms:W3CDTF">2025-10-04T17:48:00Z</dcterms:modified>
  <cp:category/>
</cp:coreProperties>
</file>