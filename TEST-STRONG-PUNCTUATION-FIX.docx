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D6235" w14:textId="77777777" w:rsidR="005441DF" w:rsidRDefault="004D7789">
      <w:pPr>
        <w:spacing w:after="400"/>
        <w:jc w:val="right"/>
        <w:rPr>
          <w:rFonts w:ascii="David" w:hAnsi="David" w:cs="David"/>
          <w:b/>
          <w:sz w:val="32"/>
        </w:rPr>
      </w:pPr>
      <w:bookmarkStart w:id="0" w:name="נקודה_זמנית"/>
      <w:bookmarkEnd w:id="0"/>
      <w:r>
        <w:rPr>
          <w:rFonts w:ascii="David" w:hAnsi="David" w:cs="David"/>
          <w:b/>
          <w:sz w:val="32"/>
        </w:rPr>
        <w:t>בדיקת</w:t>
      </w:r>
      <w:r>
        <w:rPr>
          <w:rFonts w:ascii="David" w:hAnsi="David" w:cs="David"/>
          <w:b/>
          <w:sz w:val="32"/>
        </w:rPr>
        <w:t xml:space="preserve"> </w:t>
      </w:r>
      <w:r>
        <w:rPr>
          <w:rFonts w:ascii="David" w:hAnsi="David" w:cs="David"/>
          <w:b/>
          <w:sz w:val="32"/>
        </w:rPr>
        <w:t>אלגוריתם</w:t>
      </w:r>
      <w:r>
        <w:rPr>
          <w:rFonts w:ascii="David" w:hAnsi="David" w:cs="David"/>
          <w:b/>
          <w:sz w:val="32"/>
        </w:rPr>
        <w:t xml:space="preserve"> </w:t>
      </w:r>
      <w:r>
        <w:rPr>
          <w:rFonts w:ascii="David" w:hAnsi="David" w:cs="David"/>
          <w:b/>
          <w:sz w:val="32"/>
        </w:rPr>
        <w:t>פסקאות</w:t>
      </w:r>
      <w:r>
        <w:rPr>
          <w:rFonts w:ascii="David" w:hAnsi="David" w:cs="David"/>
          <w:b/>
          <w:sz w:val="32"/>
        </w:rPr>
        <w:t xml:space="preserve"> </w:t>
      </w:r>
      <w:r>
        <w:rPr>
          <w:rFonts w:ascii="David" w:hAnsi="David" w:cs="David"/>
          <w:b/>
          <w:sz w:val="32"/>
        </w:rPr>
        <w:t>חדש</w:t>
      </w:r>
    </w:p>
    <w:p w14:paraId="47BD5150" w14:textId="77777777" w:rsidR="005441DF" w:rsidRDefault="005441DF"/>
    <w:p w14:paraId="44E53D88" w14:textId="77777777" w:rsidR="005441DF" w:rsidRDefault="004D7789">
      <w:pPr>
        <w:spacing w:after="240"/>
        <w:jc w:val="right"/>
      </w:pP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לספר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לכם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שנייה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אמצא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כן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כתב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השולחן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ערוך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בהלכות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כיפור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תרכ</w:t>
      </w:r>
      <w:r>
        <w:rPr>
          <w:rFonts w:ascii="David" w:hAnsi="David" w:cs="David"/>
          <w:sz w:val="28"/>
        </w:rPr>
        <w:t>"</w:t>
      </w:r>
      <w:r>
        <w:rPr>
          <w:rFonts w:ascii="David" w:hAnsi="David" w:cs="David"/>
          <w:sz w:val="28"/>
        </w:rPr>
        <w:t>א</w:t>
      </w:r>
      <w:r>
        <w:rPr>
          <w:rFonts w:ascii="David" w:hAnsi="David" w:cs="David"/>
          <w:sz w:val="28"/>
        </w:rPr>
        <w:t xml:space="preserve">: </w:t>
      </w:r>
      <w:r>
        <w:rPr>
          <w:rFonts w:ascii="David" w:hAnsi="David" w:cs="David"/>
          <w:sz w:val="28"/>
        </w:rPr>
        <w:t>נהגו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לדור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הכיפורים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בעד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המתים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כותב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המשנה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ברורה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שגם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המתים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מתכפרים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הכיפורים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כשנודרים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בעבורם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ולמה</w:t>
      </w:r>
      <w:r>
        <w:rPr>
          <w:rFonts w:ascii="David" w:hAnsi="David" w:cs="David"/>
          <w:sz w:val="28"/>
        </w:rPr>
        <w:t>?</w:t>
      </w:r>
    </w:p>
    <w:p w14:paraId="29767196" w14:textId="77777777" w:rsidR="005441DF" w:rsidRDefault="004D7789">
      <w:pPr>
        <w:spacing w:after="240"/>
        <w:jc w:val="right"/>
      </w:pP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אנחנו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אומרים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ממשיך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לחיות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נותן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ואפילו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עני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והוא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לתת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לתת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אומר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המשנה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ברורה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טהור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לתת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אומר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המשנה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ברורה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משהו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מזעזע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נותנים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בעבור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מועיל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התוודה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אותו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קודם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מותו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יש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לומר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כפרה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כצדיק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חשוב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להדגיש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נותן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עבור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אחר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שנותן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עבור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הרשע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כרעא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דאבוה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יכול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לכפר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כתוב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פה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דבר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נורא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לתת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לעילוי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נשמת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יכול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להיות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מי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נקרא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צדיק</w:t>
      </w:r>
      <w:r>
        <w:rPr>
          <w:rFonts w:ascii="David" w:hAnsi="David" w:cs="David"/>
          <w:sz w:val="28"/>
        </w:rPr>
        <w:t>?</w:t>
      </w:r>
    </w:p>
    <w:p w14:paraId="3FF03F8A" w14:textId="77777777" w:rsidR="005441DF" w:rsidRDefault="004D7789">
      <w:pPr>
        <w:spacing w:after="240"/>
        <w:jc w:val="right"/>
      </w:pPr>
      <w:r>
        <w:rPr>
          <w:rFonts w:ascii="David" w:hAnsi="David" w:cs="David"/>
          <w:sz w:val="28"/>
        </w:rPr>
        <w:t>התוודה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לפני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מותו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שהתוודה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מכיר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יהודי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כופר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גדול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צרפתי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שתי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בנותיו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חזרו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מוכן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לקבל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ציפה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שיהיו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רופאות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בכירות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חזרו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נשואות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אברכים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בנים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ונכדים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בערוב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ימיו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חלה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במחלה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סופנית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מצא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טעם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בחייו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אכפת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למות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והוא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הזמן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דחק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ברופאים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שינתקו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אותו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ממכשירי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הנשמה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לחיות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עזבו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אותו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הנכדים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הולכים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בדרך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אין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טעם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בחיים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באו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אליו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הבנות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אמרו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למות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תחשוב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שלך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אנחנו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חי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והצ</w:t>
      </w:r>
      <w:r>
        <w:rPr>
          <w:rFonts w:ascii="David" w:hAnsi="David" w:cs="David"/>
          <w:sz w:val="28"/>
        </w:rPr>
        <w:t>ליחו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לשכנע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אותו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שיישאר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מחובר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למכונות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הגריע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עליו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רופאה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דתייה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שעבדה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באותו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חולים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אמרה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תראה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נחמדות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לך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איזה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נכדים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מתוקים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תראה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נחת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מעדיף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יסתובבו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סמים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בהודו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הרחוקה</w:t>
      </w:r>
      <w:r>
        <w:rPr>
          <w:rFonts w:ascii="David" w:hAnsi="David" w:cs="David"/>
          <w:sz w:val="28"/>
        </w:rPr>
        <w:t>?</w:t>
      </w:r>
    </w:p>
    <w:p w14:paraId="7EC265E0" w14:textId="77777777" w:rsidR="005441DF" w:rsidRDefault="004D7789">
      <w:pPr>
        <w:spacing w:after="240"/>
        <w:jc w:val="right"/>
      </w:pPr>
      <w:r>
        <w:rPr>
          <w:rFonts w:ascii="David" w:hAnsi="David" w:cs="David"/>
          <w:sz w:val="28"/>
        </w:rPr>
        <w:t>אתה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היית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שיסתובבו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כהומלסים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מיני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מקומות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אנשים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משונים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ויחפשו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מיני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ערכים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ריקים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ונבובים</w:t>
      </w:r>
      <w:r>
        <w:rPr>
          <w:rFonts w:ascii="David" w:hAnsi="David" w:cs="David"/>
          <w:sz w:val="28"/>
        </w:rPr>
        <w:t xml:space="preserve">? </w:t>
      </w:r>
      <w:r>
        <w:rPr>
          <w:rFonts w:ascii="David" w:hAnsi="David" w:cs="David"/>
          <w:sz w:val="28"/>
        </w:rPr>
        <w:t>תשמח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שאתה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יהודים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דואגים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לך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תראה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שניתקת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איתם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קשר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מטפלות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בך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דואגות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לך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שמע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הדברים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פרץ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בבכי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אמר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באמת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מתחרט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חיי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הייתי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טיפש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הייתי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רק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עצלן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מלעשות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מעשה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כמו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ולשוב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אומר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יכלתי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לחיות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איתם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באהבה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בחום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אומר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וניתקתי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בזבזתי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חיי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בוכה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החיים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המבוזבזים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שלוש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שעות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נפטר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היהודי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נפטר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מתוך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וידוי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קוראים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בשמיים</w:t>
      </w:r>
      <w:r>
        <w:rPr>
          <w:rFonts w:ascii="David" w:hAnsi="David" w:cs="David"/>
          <w:sz w:val="28"/>
        </w:rPr>
        <w:t>?</w:t>
      </w:r>
    </w:p>
    <w:p w14:paraId="02CB2CED" w14:textId="77777777" w:rsidR="005441DF" w:rsidRDefault="004D7789">
      <w:pPr>
        <w:spacing w:after="240"/>
        <w:jc w:val="right"/>
      </w:pPr>
      <w:r>
        <w:rPr>
          <w:rFonts w:ascii="David" w:hAnsi="David" w:cs="David"/>
          <w:sz w:val="28"/>
        </w:rPr>
        <w:t>אדם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שניתק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קשר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בנות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למות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צדיק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למה</w:t>
      </w:r>
      <w:r>
        <w:rPr>
          <w:rFonts w:ascii="David" w:hAnsi="David" w:cs="David"/>
          <w:sz w:val="28"/>
        </w:rPr>
        <w:t xml:space="preserve">? </w:t>
      </w: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הרהר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תשמעו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המתנה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ששמה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חשוב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חשוב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הגר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זורקת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ישמעאל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תחת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השיחים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הורגת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הבן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ותלך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ותתע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חוזרת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לגילולי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אביה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פתאום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המלאכים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נשבר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הלב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בכתה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הרהור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מעבודה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זרה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כמעט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רוצחת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פוקח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עיניה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רואה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חיים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כוח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בכי</w:t>
      </w:r>
      <w:r>
        <w:rPr>
          <w:rFonts w:ascii="David" w:hAnsi="David" w:cs="David"/>
          <w:sz w:val="28"/>
        </w:rPr>
        <w:t>?</w:t>
      </w:r>
    </w:p>
    <w:p w14:paraId="47873EF6" w14:textId="77777777" w:rsidR="005441DF" w:rsidRDefault="004D7789">
      <w:pPr>
        <w:spacing w:after="240"/>
        <w:jc w:val="right"/>
      </w:pPr>
      <w:r>
        <w:rPr>
          <w:rFonts w:ascii="David" w:hAnsi="David" w:cs="David"/>
          <w:sz w:val="28"/>
        </w:rPr>
        <w:lastRenderedPageBreak/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כוחו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הרהור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?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התורה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מלמדת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אותנו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אדם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צריך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להתחזק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סתם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קוראים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הפרשה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הגר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</w:t>
      </w:r>
      <w:r>
        <w:rPr>
          <w:rFonts w:ascii="David" w:hAnsi="David" w:cs="David"/>
          <w:sz w:val="28"/>
        </w:rPr>
        <w:t xml:space="preserve">'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ראש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השנה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אנחנו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ללמד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ואחד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מאיתנו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כוחו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>?</w:t>
      </w:r>
    </w:p>
    <w:p w14:paraId="2A874C6C" w14:textId="77777777" w:rsidR="005441DF" w:rsidRDefault="004D7789">
      <w:pPr>
        <w:spacing w:after="240"/>
        <w:jc w:val="right"/>
      </w:pPr>
      <w:r>
        <w:rPr>
          <w:rFonts w:ascii="David" w:hAnsi="David" w:cs="David"/>
          <w:sz w:val="28"/>
        </w:rPr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כוחה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?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אדם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צריך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תמיד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לדעת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ולראות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הלשון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עולם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תוכן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איכותי</w:t>
      </w:r>
      <w:r>
        <w:rPr>
          <w:rFonts w:ascii="David" w:hAnsi="David" w:cs="David"/>
          <w:sz w:val="28"/>
        </w:rPr>
        <w:t>.</w:t>
      </w:r>
    </w:p>
    <w:sectPr w:rsidR="005441D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62AE0E" w14:textId="77777777" w:rsidR="00784FB6" w:rsidRDefault="00784FB6">
      <w:pPr>
        <w:spacing w:after="0" w:line="240" w:lineRule="auto"/>
      </w:pPr>
      <w:r>
        <w:separator/>
      </w:r>
    </w:p>
  </w:endnote>
  <w:endnote w:type="continuationSeparator" w:id="0">
    <w:p w14:paraId="50A372FA" w14:textId="77777777" w:rsidR="00784FB6" w:rsidRDefault="00784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72C97" w14:textId="77777777" w:rsidR="00784FB6" w:rsidRDefault="00784FB6">
      <w:pPr>
        <w:spacing w:after="0" w:line="240" w:lineRule="auto"/>
      </w:pPr>
      <w:r>
        <w:separator/>
      </w:r>
    </w:p>
  </w:footnote>
  <w:footnote w:type="continuationSeparator" w:id="0">
    <w:p w14:paraId="318C9020" w14:textId="77777777" w:rsidR="00784FB6" w:rsidRDefault="00784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7109673">
    <w:abstractNumId w:val="8"/>
  </w:num>
  <w:num w:numId="2" w16cid:durableId="1975058638">
    <w:abstractNumId w:val="6"/>
  </w:num>
  <w:num w:numId="3" w16cid:durableId="469516182">
    <w:abstractNumId w:val="5"/>
  </w:num>
  <w:num w:numId="4" w16cid:durableId="2119787291">
    <w:abstractNumId w:val="4"/>
  </w:num>
  <w:num w:numId="5" w16cid:durableId="279528362">
    <w:abstractNumId w:val="7"/>
  </w:num>
  <w:num w:numId="6" w16cid:durableId="1976982468">
    <w:abstractNumId w:val="3"/>
  </w:num>
  <w:num w:numId="7" w16cid:durableId="743376796">
    <w:abstractNumId w:val="2"/>
  </w:num>
  <w:num w:numId="8" w16cid:durableId="714817761">
    <w:abstractNumId w:val="1"/>
  </w:num>
  <w:num w:numId="9" w16cid:durableId="71731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48E"/>
    <w:rsid w:val="0015074B"/>
    <w:rsid w:val="001C20B4"/>
    <w:rsid w:val="0029639D"/>
    <w:rsid w:val="00326F90"/>
    <w:rsid w:val="004D7789"/>
    <w:rsid w:val="005441DF"/>
    <w:rsid w:val="00784FB6"/>
    <w:rsid w:val="0092080F"/>
    <w:rsid w:val="00AA1D8D"/>
    <w:rsid w:val="00B47730"/>
    <w:rsid w:val="00BD31C1"/>
    <w:rsid w:val="00CB0664"/>
    <w:rsid w:val="00DB2C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2F07C2"/>
  <w14:defaultImageDpi w14:val="300"/>
  <w15:docId w15:val="{C4AAE201-3D5A-4922-ADE3-EEBE7877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435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יעקב וניט</cp:lastModifiedBy>
  <cp:revision>4</cp:revision>
  <dcterms:created xsi:type="dcterms:W3CDTF">2013-12-23T23:15:00Z</dcterms:created>
  <dcterms:modified xsi:type="dcterms:W3CDTF">2025-10-22T12:05:00Z</dcterms:modified>
  <cp:category/>
</cp:coreProperties>
</file>