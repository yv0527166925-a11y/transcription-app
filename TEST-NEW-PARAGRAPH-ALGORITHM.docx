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2269" w14:textId="77777777" w:rsidR="00C511A8" w:rsidRDefault="00D95786">
      <w:pPr>
        <w:spacing w:after="400"/>
        <w:jc w:val="right"/>
        <w:rPr>
          <w:rFonts w:ascii="David" w:hAnsi="David" w:cs="David"/>
          <w:b/>
          <w:sz w:val="32"/>
        </w:rPr>
      </w:pPr>
      <w:bookmarkStart w:id="0" w:name="נקודה_זמנית"/>
      <w:bookmarkEnd w:id="0"/>
      <w:r>
        <w:rPr>
          <w:rFonts w:ascii="David" w:hAnsi="David" w:cs="David"/>
          <w:b/>
          <w:sz w:val="32"/>
        </w:rPr>
        <w:t>בדיקת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אלגוריתם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פסקאות</w:t>
      </w:r>
      <w:r>
        <w:rPr>
          <w:rFonts w:ascii="David" w:hAnsi="David" w:cs="David"/>
          <w:b/>
          <w:sz w:val="32"/>
        </w:rPr>
        <w:t xml:space="preserve"> </w:t>
      </w:r>
      <w:r>
        <w:rPr>
          <w:rFonts w:ascii="David" w:hAnsi="David" w:cs="David"/>
          <w:b/>
          <w:sz w:val="32"/>
        </w:rPr>
        <w:t>חדש</w:t>
      </w:r>
    </w:p>
    <w:p w14:paraId="207D05DD" w14:textId="77777777" w:rsidR="00C511A8" w:rsidRDefault="00C511A8"/>
    <w:p w14:paraId="7756C287" w14:textId="77777777" w:rsidR="00C511A8" w:rsidRDefault="00D95786">
      <w:pPr>
        <w:spacing w:after="240"/>
        <w:jc w:val="right"/>
      </w:pP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לספר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שנייה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אמצא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השולחן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בהלכות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כיפור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תרכ</w:t>
      </w:r>
      <w:r>
        <w:rPr>
          <w:rFonts w:ascii="David" w:hAnsi="David" w:cs="David"/>
          <w:sz w:val="28"/>
        </w:rPr>
        <w:t>"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: </w:t>
      </w:r>
      <w:r>
        <w:rPr>
          <w:rFonts w:ascii="David" w:hAnsi="David" w:cs="David"/>
          <w:sz w:val="28"/>
        </w:rPr>
        <w:t>נהגו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כותב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שגם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מתכפרים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הכיפורים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כשנודרים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ממשיך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ואפילו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עני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המשנה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משהו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מזעזע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מועיל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כפרה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כצדיק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</w:t>
      </w:r>
      <w:r>
        <w:rPr>
          <w:rFonts w:ascii="David" w:hAnsi="David" w:cs="David"/>
          <w:sz w:val="28"/>
        </w:rPr>
        <w:t>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להדגיש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שנותן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עבור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כרעא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דאבוה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כתוב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נורא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לתת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צדקה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לעילוי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נשמת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יכול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נקרא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התוודה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לפני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מותו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רשע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שהתוודה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מכיר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כופר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גדול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צרפתי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לקבל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ציפה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שיהיו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בכירות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חזרו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נשואות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אברכים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ונכדים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בערוב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ימיו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במחלה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סופנית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מצא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אכפת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הזמן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דחק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ברופ</w:t>
      </w:r>
      <w:r>
        <w:rPr>
          <w:rFonts w:ascii="David" w:hAnsi="David" w:cs="David"/>
          <w:sz w:val="28"/>
        </w:rPr>
        <w:t>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שינתקו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ממכשירי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הנשמה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עזבו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הולכים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בדרך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באו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תחשוב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והצליחו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לשכנע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שיישאר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מחובר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למכונות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הגריע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עליו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רופאה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דתייה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שעבדה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חולים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אמרה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נחמדות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נכדים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מתוקים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מעדיף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בהודו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הרחוקה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אתה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שיסתובבו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כהומלסים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מקומות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אנשים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משונים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ויחפשו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ער</w:t>
      </w:r>
      <w:r>
        <w:rPr>
          <w:rFonts w:ascii="David" w:hAnsi="David" w:cs="David"/>
          <w:sz w:val="28"/>
        </w:rPr>
        <w:t>כים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ריקים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ונבובים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תשמח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שאתה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יהודים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דואגים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תראה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מטפלות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בך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דואגות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לך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שמע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הדברים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פרץ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בבכי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אמר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באמת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מתחרט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טיפש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הייתי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עצלן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מלעשות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גם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מעשה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הבנות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ולשוב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יכלתי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לחיות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באהבה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בחום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אומר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וניתקתי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בזבזתי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בוכה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החיים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המבוזבזים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שלוש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שעות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היהודי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נפטר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מתוך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וידוי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איך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בשמיים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שניתק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קשר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בנות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רוצה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למות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צדיק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למה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תשמעו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המתנה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ששמה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חשוב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זורקת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ישמעאל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השיחים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הורגת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הבן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ותלך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ותתע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חוזרת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לגילולי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אביה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פתאום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המלאכים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נשבר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הלב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בכתה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היה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מעבודה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זרה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כמעט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רוצחת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פוקח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עיניה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רואה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באר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חיים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בכי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הרהור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התורה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מלמדת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אותנו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להתחזק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לא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סתם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קוראים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הפרשה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הגר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ביום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</w:t>
      </w:r>
      <w:r>
        <w:rPr>
          <w:rFonts w:ascii="David" w:hAnsi="David" w:cs="David"/>
          <w:sz w:val="28"/>
        </w:rPr>
        <w:t xml:space="preserve">'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ראש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השנה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כי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אנחנו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רוצים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ללמד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ואחד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מאיתנו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הוא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כוחו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מה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היא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כוחה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תשובה</w:t>
      </w:r>
      <w:r>
        <w:rPr>
          <w:rFonts w:ascii="David" w:hAnsi="David" w:cs="David"/>
          <w:sz w:val="28"/>
        </w:rPr>
        <w:t xml:space="preserve">? </w:t>
      </w:r>
      <w:r>
        <w:rPr>
          <w:rFonts w:ascii="David" w:hAnsi="David" w:cs="David"/>
          <w:sz w:val="28"/>
        </w:rPr>
        <w:t>זה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אדם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צריך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תמיד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לדעת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ולראות</w:t>
      </w:r>
      <w:r>
        <w:rPr>
          <w:rFonts w:ascii="David" w:hAnsi="David" w:cs="David"/>
          <w:sz w:val="28"/>
        </w:rPr>
        <w:t xml:space="preserve">. </w:t>
      </w:r>
      <w:r>
        <w:rPr>
          <w:rFonts w:ascii="David" w:hAnsi="David" w:cs="David"/>
          <w:sz w:val="28"/>
        </w:rPr>
        <w:t>כל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הלשון</w:t>
      </w:r>
      <w:r>
        <w:rPr>
          <w:rFonts w:ascii="David" w:hAnsi="David" w:cs="David"/>
          <w:sz w:val="28"/>
        </w:rPr>
        <w:t xml:space="preserve">, </w:t>
      </w:r>
      <w:r>
        <w:rPr>
          <w:rFonts w:ascii="David" w:hAnsi="David" w:cs="David"/>
          <w:sz w:val="28"/>
        </w:rPr>
        <w:t>עולם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שלם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של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תוכן</w:t>
      </w:r>
      <w:r>
        <w:rPr>
          <w:rFonts w:ascii="David" w:hAnsi="David" w:cs="David"/>
          <w:sz w:val="28"/>
        </w:rPr>
        <w:t xml:space="preserve"> </w:t>
      </w:r>
      <w:r>
        <w:rPr>
          <w:rFonts w:ascii="David" w:hAnsi="David" w:cs="David"/>
          <w:sz w:val="28"/>
        </w:rPr>
        <w:t>איכותי</w:t>
      </w:r>
      <w:r>
        <w:rPr>
          <w:rFonts w:ascii="David" w:hAnsi="David" w:cs="David"/>
          <w:sz w:val="28"/>
        </w:rPr>
        <w:t>.</w:t>
      </w:r>
    </w:p>
    <w:sectPr w:rsidR="00C511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64D85" w14:textId="77777777" w:rsidR="00784FB6" w:rsidRDefault="00784FB6">
      <w:pPr>
        <w:spacing w:after="0" w:line="240" w:lineRule="auto"/>
      </w:pPr>
      <w:r>
        <w:separator/>
      </w:r>
    </w:p>
  </w:endnote>
  <w:endnote w:type="continuationSeparator" w:id="0">
    <w:p w14:paraId="17ACC3A7" w14:textId="77777777" w:rsidR="00784FB6" w:rsidRDefault="0078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0B0C5" w14:textId="77777777" w:rsidR="00784FB6" w:rsidRDefault="00784FB6">
      <w:pPr>
        <w:spacing w:after="0" w:line="240" w:lineRule="auto"/>
      </w:pPr>
      <w:r>
        <w:separator/>
      </w:r>
    </w:p>
  </w:footnote>
  <w:footnote w:type="continuationSeparator" w:id="0">
    <w:p w14:paraId="425D2D22" w14:textId="77777777" w:rsidR="00784FB6" w:rsidRDefault="00784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784FB6"/>
    <w:rsid w:val="0092080F"/>
    <w:rsid w:val="00AA1D8D"/>
    <w:rsid w:val="00B47730"/>
    <w:rsid w:val="00BD31C1"/>
    <w:rsid w:val="00C511A8"/>
    <w:rsid w:val="00CB0664"/>
    <w:rsid w:val="00D95786"/>
    <w:rsid w:val="00DB2C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41F6D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4</cp:revision>
  <dcterms:created xsi:type="dcterms:W3CDTF">2013-12-23T23:15:00Z</dcterms:created>
  <dcterms:modified xsi:type="dcterms:W3CDTF">2025-10-22T11:56:00Z</dcterms:modified>
  <cp:category/>
</cp:coreProperties>
</file>