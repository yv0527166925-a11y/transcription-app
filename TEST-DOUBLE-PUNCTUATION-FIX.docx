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AFCB6" w14:textId="77777777" w:rsidR="009E7DAC" w:rsidRDefault="00F679DF">
      <w:pPr>
        <w:spacing w:after="400"/>
        <w:jc w:val="right"/>
        <w:rPr>
          <w:rFonts w:ascii="David" w:hAnsi="David" w:cs="David"/>
          <w:b/>
          <w:sz w:val="32"/>
        </w:rPr>
      </w:pPr>
      <w:bookmarkStart w:id="0" w:name="נקודה_זמנית"/>
      <w:bookmarkEnd w:id="0"/>
      <w:r>
        <w:rPr>
          <w:rFonts w:ascii="David" w:hAnsi="David" w:cs="David"/>
          <w:b/>
          <w:sz w:val="32"/>
        </w:rPr>
        <w:t>בדיקת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אלגוריתם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פסקאות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חדש</w:t>
      </w:r>
    </w:p>
    <w:p w14:paraId="71ADAA01" w14:textId="77777777" w:rsidR="009E7DAC" w:rsidRDefault="009E7DAC"/>
    <w:p w14:paraId="2E5FEB0A" w14:textId="77777777" w:rsidR="009E7DAC" w:rsidRDefault="00F679DF">
      <w:pPr>
        <w:spacing w:after="240"/>
        <w:jc w:val="right"/>
      </w:pP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לספר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שנייה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אמצא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כן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כתב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השולחן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ערוך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בהלכות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כיפור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תרכ</w:t>
      </w:r>
      <w:r>
        <w:rPr>
          <w:rFonts w:ascii="David" w:hAnsi="David" w:cs="David"/>
          <w:sz w:val="28"/>
        </w:rPr>
        <w:t>"</w:t>
      </w:r>
      <w:r>
        <w:rPr>
          <w:rFonts w:ascii="David" w:hAnsi="David" w:cs="David"/>
          <w:sz w:val="28"/>
        </w:rPr>
        <w:t>א</w:t>
      </w:r>
      <w:r>
        <w:rPr>
          <w:rFonts w:ascii="David" w:hAnsi="David" w:cs="David"/>
          <w:sz w:val="28"/>
        </w:rPr>
        <w:t xml:space="preserve">: </w:t>
      </w:r>
      <w:r>
        <w:rPr>
          <w:rFonts w:ascii="David" w:hAnsi="David" w:cs="David"/>
          <w:sz w:val="28"/>
        </w:rPr>
        <w:t>נהגו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לדור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הכיפורים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כותב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שגם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מתכפרים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הכיפורים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כשנודרים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בעבורם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ולמה</w:t>
      </w:r>
      <w:r>
        <w:rPr>
          <w:rFonts w:ascii="David" w:hAnsi="David" w:cs="David"/>
          <w:sz w:val="28"/>
        </w:rPr>
        <w:t>?</w:t>
      </w:r>
    </w:p>
    <w:p w14:paraId="30C8B015" w14:textId="77777777" w:rsidR="009E7DAC" w:rsidRDefault="00F679DF">
      <w:pPr>
        <w:spacing w:after="240"/>
        <w:jc w:val="right"/>
      </w:pP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אומרים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ממשיך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ואפילו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עני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משהו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מזעזע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מועיל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התוודה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מותו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כפרה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כצדיק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להדגיש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אחר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כרעא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דאבוה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יכול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כתוב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פה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נורא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לעילוי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נשמת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יכול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להיות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נקרא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צדיק</w:t>
      </w:r>
      <w:r>
        <w:rPr>
          <w:rFonts w:ascii="David" w:hAnsi="David" w:cs="David"/>
          <w:sz w:val="28"/>
        </w:rPr>
        <w:t>?</w:t>
      </w:r>
    </w:p>
    <w:p w14:paraId="1E17DA1E" w14:textId="77777777" w:rsidR="009E7DAC" w:rsidRDefault="00F679DF">
      <w:pPr>
        <w:spacing w:after="240"/>
        <w:jc w:val="right"/>
      </w:pPr>
      <w:r>
        <w:rPr>
          <w:rFonts w:ascii="David" w:hAnsi="David" w:cs="David"/>
          <w:sz w:val="28"/>
        </w:rPr>
        <w:t>התוודה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לפני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מותו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שהתוודה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מכיר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יהודי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גדול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צרפתי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שתי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חזרו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לקבל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ציפה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שיהיו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רופאות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בכירות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חזרו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נשואות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אברכים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ונכדים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בערוב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ימיו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במחלה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סופנית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מצא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בחייו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אכפת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הזמן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דחק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ברופאים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שינתקו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ממכשירי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הנשמה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עזבו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הנכדים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הולכים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בדרך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אין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בחיים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באו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אליו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אמרו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תחשוב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והצ</w:t>
      </w:r>
      <w:r>
        <w:rPr>
          <w:rFonts w:ascii="David" w:hAnsi="David" w:cs="David"/>
          <w:sz w:val="28"/>
        </w:rPr>
        <w:t>ליחו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לשכנע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שיישאר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מחובר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למכונות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הגריע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רופאה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דתייה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שעבדה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חולים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אמרה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נחמדות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נכדים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מתוקים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נחת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מעדיף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יסתובבו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סמים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בהודו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הרחוקה</w:t>
      </w:r>
      <w:r>
        <w:rPr>
          <w:rFonts w:ascii="David" w:hAnsi="David" w:cs="David"/>
          <w:sz w:val="28"/>
        </w:rPr>
        <w:t>?</w:t>
      </w:r>
    </w:p>
    <w:p w14:paraId="14176520" w14:textId="77777777" w:rsidR="009E7DAC" w:rsidRDefault="00F679DF">
      <w:pPr>
        <w:spacing w:after="240"/>
        <w:jc w:val="right"/>
      </w:pP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שיסתובבו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כהומלסים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מקומות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אנשים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משונים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ויחפשו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ערכים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ריקים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ונבובים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תשמח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שאתה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יהודים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דואגים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שניתקת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קשר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מטפלות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בך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דואגות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שמע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הדברים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פרץ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בבכי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באמת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מתחרט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הייתי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טיפש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הייתי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עצלן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מלעשות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מעשה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ולשוב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יכלתי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באהבה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בחום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וניתקתי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בזבזתי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בוכה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החיים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המבוזבזים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שלוש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שעות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נפטר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היהודי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נפטר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מתוך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וידוי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קוראים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בשמיים</w:t>
      </w:r>
      <w:r>
        <w:rPr>
          <w:rFonts w:ascii="David" w:hAnsi="David" w:cs="David"/>
          <w:sz w:val="28"/>
        </w:rPr>
        <w:t>?</w:t>
      </w:r>
    </w:p>
    <w:p w14:paraId="608F4740" w14:textId="77777777" w:rsidR="009E7DAC" w:rsidRDefault="00F679DF">
      <w:pPr>
        <w:spacing w:after="240"/>
        <w:jc w:val="right"/>
      </w:pP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שניתק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קשר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צדיק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למה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תשמעו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ששמה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הגר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זורקת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ישמעאל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תחת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השיחים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הורגת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ותלך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ותתע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חוזרת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לגילולי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פתאום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המלאכים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נשבר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הלב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בכתה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מעבודה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כמעט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רוצחת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פוקח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עיניה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רואה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בכי</w:t>
      </w:r>
      <w:r>
        <w:rPr>
          <w:rFonts w:ascii="David" w:hAnsi="David" w:cs="David"/>
          <w:sz w:val="28"/>
        </w:rPr>
        <w:t>?</w:t>
      </w:r>
    </w:p>
    <w:p w14:paraId="73AD5F27" w14:textId="77777777" w:rsidR="009E7DAC" w:rsidRDefault="00F679DF">
      <w:pPr>
        <w:spacing w:after="240"/>
        <w:jc w:val="right"/>
      </w:pPr>
      <w:r>
        <w:rPr>
          <w:rFonts w:ascii="David" w:hAnsi="David" w:cs="David"/>
          <w:sz w:val="28"/>
        </w:rPr>
        <w:lastRenderedPageBreak/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התורה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מלמדת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צריך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להתחזק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קוראים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הפרשה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הגר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</w:t>
      </w:r>
      <w:r>
        <w:rPr>
          <w:rFonts w:ascii="David" w:hAnsi="David" w:cs="David"/>
          <w:sz w:val="28"/>
        </w:rPr>
        <w:t xml:space="preserve">'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ראש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השנה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ללמד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מאיתנו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>?</w:t>
      </w:r>
    </w:p>
    <w:p w14:paraId="5D285380" w14:textId="77777777" w:rsidR="009E7DAC" w:rsidRDefault="00F679DF">
      <w:pPr>
        <w:spacing w:after="240"/>
        <w:jc w:val="right"/>
      </w:pP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צריך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תמיד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לדעת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ולראות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הלשון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עולם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תוכן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איכותי</w:t>
      </w:r>
      <w:r>
        <w:rPr>
          <w:rFonts w:ascii="David" w:hAnsi="David" w:cs="David"/>
          <w:sz w:val="28"/>
        </w:rPr>
        <w:t>.</w:t>
      </w:r>
    </w:p>
    <w:sectPr w:rsidR="009E7D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43A43" w14:textId="77777777" w:rsidR="00784FB6" w:rsidRDefault="00784FB6">
      <w:pPr>
        <w:spacing w:after="0" w:line="240" w:lineRule="auto"/>
      </w:pPr>
      <w:r>
        <w:separator/>
      </w:r>
    </w:p>
  </w:endnote>
  <w:endnote w:type="continuationSeparator" w:id="0">
    <w:p w14:paraId="05F5A278" w14:textId="77777777" w:rsidR="00784FB6" w:rsidRDefault="0078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EBEB0" w14:textId="77777777" w:rsidR="00784FB6" w:rsidRDefault="00784FB6">
      <w:pPr>
        <w:spacing w:after="0" w:line="240" w:lineRule="auto"/>
      </w:pPr>
      <w:r>
        <w:separator/>
      </w:r>
    </w:p>
  </w:footnote>
  <w:footnote w:type="continuationSeparator" w:id="0">
    <w:p w14:paraId="3D102AA9" w14:textId="77777777" w:rsidR="00784FB6" w:rsidRDefault="00784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109673">
    <w:abstractNumId w:val="8"/>
  </w:num>
  <w:num w:numId="2" w16cid:durableId="1975058638">
    <w:abstractNumId w:val="6"/>
  </w:num>
  <w:num w:numId="3" w16cid:durableId="469516182">
    <w:abstractNumId w:val="5"/>
  </w:num>
  <w:num w:numId="4" w16cid:durableId="2119787291">
    <w:abstractNumId w:val="4"/>
  </w:num>
  <w:num w:numId="5" w16cid:durableId="279528362">
    <w:abstractNumId w:val="7"/>
  </w:num>
  <w:num w:numId="6" w16cid:durableId="1976982468">
    <w:abstractNumId w:val="3"/>
  </w:num>
  <w:num w:numId="7" w16cid:durableId="743376796">
    <w:abstractNumId w:val="2"/>
  </w:num>
  <w:num w:numId="8" w16cid:durableId="714817761">
    <w:abstractNumId w:val="1"/>
  </w:num>
  <w:num w:numId="9" w16cid:durableId="71731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48E"/>
    <w:rsid w:val="0015074B"/>
    <w:rsid w:val="001C20B4"/>
    <w:rsid w:val="0029639D"/>
    <w:rsid w:val="00326F90"/>
    <w:rsid w:val="00784FB6"/>
    <w:rsid w:val="0092080F"/>
    <w:rsid w:val="009E7DAC"/>
    <w:rsid w:val="00AA1D8D"/>
    <w:rsid w:val="00B47730"/>
    <w:rsid w:val="00BD31C1"/>
    <w:rsid w:val="00CB0664"/>
    <w:rsid w:val="00DB2C5A"/>
    <w:rsid w:val="00F679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D877A"/>
  <w14:defaultImageDpi w14:val="300"/>
  <w15:docId w15:val="{C4AAE201-3D5A-4922-ADE3-EEBE787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435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יעקב וניט</cp:lastModifiedBy>
  <cp:revision>4</cp:revision>
  <dcterms:created xsi:type="dcterms:W3CDTF">2013-12-23T23:15:00Z</dcterms:created>
  <dcterms:modified xsi:type="dcterms:W3CDTF">2025-10-22T12:06:00Z</dcterms:modified>
  <cp:category/>
</cp:coreProperties>
</file>